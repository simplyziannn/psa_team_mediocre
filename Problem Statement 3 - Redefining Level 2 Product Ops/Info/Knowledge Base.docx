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13346" w14:textId="1C465D22" w:rsidR="00AD5605" w:rsidRPr="00540B43" w:rsidRDefault="660D5509" w:rsidP="18321E38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Mincho" w:hAnsi="Calibri" w:cs="Calibri"/>
        </w:rPr>
      </w:pPr>
      <w:r w:rsidRPr="00540B43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</w:rPr>
        <w:t xml:space="preserve">Knowledge Base </w:t>
      </w:r>
      <w:r w:rsidRPr="18321E38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</w:rPr>
        <w:t>— CNTR</w:t>
      </w:r>
      <w:r w:rsidR="5F2BD112" w:rsidRPr="18321E38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</w:rPr>
        <w:t>/VS/EA</w:t>
      </w:r>
    </w:p>
    <w:p w14:paraId="29F8B4AF" w14:textId="77777777" w:rsidR="00AD5605" w:rsidRPr="00540B43" w:rsidRDefault="00AD5605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00540B43">
        <w:rPr>
          <w:rFonts w:ascii="Calibri" w:eastAsia="MS Gothic" w:hAnsi="Calibri" w:cs="Calibri"/>
          <w:b/>
          <w:bCs/>
          <w:color w:val="365F91"/>
          <w:sz w:val="28"/>
          <w:szCs w:val="28"/>
        </w:rPr>
        <w:t>General Guidelines</w:t>
      </w:r>
    </w:p>
    <w:p w14:paraId="45387684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1. Execute steps in order. Sub-steps appear as </w:t>
      </w:r>
      <w:proofErr w:type="gramStart"/>
      <w:r w:rsidRPr="00540B43">
        <w:rPr>
          <w:rFonts w:ascii="Calibri" w:eastAsia="MS Mincho" w:hAnsi="Calibri" w:cs="Calibri"/>
        </w:rPr>
        <w:t>1.1,</w:t>
      </w:r>
      <w:proofErr w:type="gramEnd"/>
      <w:r w:rsidRPr="00540B43">
        <w:rPr>
          <w:rFonts w:ascii="Calibri" w:eastAsia="MS Mincho" w:hAnsi="Calibri" w:cs="Calibri"/>
        </w:rPr>
        <w:t xml:space="preserve"> 1.2 where deeper action is required.</w:t>
      </w:r>
    </w:p>
    <w:p w14:paraId="222770BC" w14:textId="3381DCDC" w:rsidR="00AD5605" w:rsidRPr="00540B43" w:rsidRDefault="6048B8B5" w:rsidP="00AD5605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2. Prefer re-sync/replay workflows over manual edits unless SOP explicitly allows it.</w:t>
      </w:r>
    </w:p>
    <w:p w14:paraId="5E1C9A69" w14:textId="77777777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Capture evidence (before/after) and update the case with sanitized details.</w:t>
      </w:r>
    </w:p>
    <w:p w14:paraId="7B1A0C70" w14:textId="77777777" w:rsidR="000B3F99" w:rsidRDefault="000B3F99" w:rsidP="004F26E8">
      <w:pPr>
        <w:rPr>
          <w:rFonts w:ascii="Calibri" w:eastAsia="MS Mincho" w:hAnsi="Calibri" w:cs="Calibri"/>
        </w:rPr>
      </w:pPr>
    </w:p>
    <w:p w14:paraId="34D5499C" w14:textId="77777777" w:rsidR="000B3F99" w:rsidRDefault="000B3F99" w:rsidP="004F26E8">
      <w:pPr>
        <w:rPr>
          <w:rFonts w:ascii="Calibri" w:eastAsia="MS Mincho" w:hAnsi="Calibri" w:cs="Calibri"/>
        </w:rPr>
      </w:pPr>
    </w:p>
    <w:p w14:paraId="4B2EA515" w14:textId="4BB25BE6" w:rsidR="000B3F99" w:rsidRDefault="000B3F99" w:rsidP="18321E38">
      <w:pPr>
        <w:rPr>
          <w:rFonts w:ascii="Calibri" w:eastAsia="MS Mincho" w:hAnsi="Calibri" w:cs="Calibri"/>
        </w:rPr>
      </w:pPr>
    </w:p>
    <w:p w14:paraId="52AF5B36" w14:textId="06908792" w:rsidR="18321E38" w:rsidRDefault="18321E38" w:rsidP="18321E38">
      <w:pPr>
        <w:rPr>
          <w:rFonts w:ascii="Calibri" w:eastAsia="MS Mincho" w:hAnsi="Calibri" w:cs="Calibri"/>
        </w:rPr>
      </w:pPr>
    </w:p>
    <w:p w14:paraId="5E6DA1FF" w14:textId="2E36A716" w:rsidR="18321E38" w:rsidRDefault="18321E38" w:rsidP="18321E38">
      <w:pPr>
        <w:rPr>
          <w:rFonts w:ascii="Calibri" w:eastAsia="MS Mincho" w:hAnsi="Calibri" w:cs="Calibri"/>
        </w:rPr>
      </w:pPr>
    </w:p>
    <w:p w14:paraId="23F7AFBB" w14:textId="1D468BD2" w:rsidR="18321E38" w:rsidRDefault="18321E38" w:rsidP="18321E38">
      <w:pPr>
        <w:rPr>
          <w:rFonts w:ascii="Calibri" w:eastAsia="MS Mincho" w:hAnsi="Calibri" w:cs="Calibri"/>
        </w:rPr>
      </w:pPr>
    </w:p>
    <w:p w14:paraId="612DA94B" w14:textId="77777777" w:rsidR="000B3F99" w:rsidRDefault="000B3F99" w:rsidP="004F26E8">
      <w:pPr>
        <w:rPr>
          <w:rFonts w:ascii="Calibri" w:eastAsia="MS Mincho" w:hAnsi="Calibri" w:cs="Calibri"/>
        </w:rPr>
      </w:pPr>
    </w:p>
    <w:p w14:paraId="1FB98B17" w14:textId="77777777" w:rsidR="000B3F99" w:rsidRDefault="000B3F99" w:rsidP="004F26E8">
      <w:pPr>
        <w:rPr>
          <w:rFonts w:ascii="Calibri" w:eastAsia="MS Mincho" w:hAnsi="Calibri" w:cs="Calibri"/>
        </w:rPr>
      </w:pPr>
    </w:p>
    <w:p w14:paraId="0DC83A9F" w14:textId="3B2BED19" w:rsidR="18321E38" w:rsidRDefault="18321E38" w:rsidP="18321E38">
      <w:pPr>
        <w:rPr>
          <w:rFonts w:ascii="Calibri" w:eastAsia="MS Mincho" w:hAnsi="Calibri" w:cs="Calibri"/>
        </w:rPr>
      </w:pPr>
    </w:p>
    <w:p w14:paraId="6FCF65CC" w14:textId="77777777" w:rsidR="000B3F99" w:rsidRDefault="000B3F99" w:rsidP="004F26E8">
      <w:pPr>
        <w:rPr>
          <w:rFonts w:ascii="Calibri" w:eastAsia="MS Mincho" w:hAnsi="Calibri" w:cs="Calibri"/>
        </w:rPr>
      </w:pPr>
    </w:p>
    <w:p w14:paraId="31F21D67" w14:textId="77777777" w:rsidR="000B3F99" w:rsidRDefault="000B3F99" w:rsidP="004F26E8">
      <w:pPr>
        <w:rPr>
          <w:rFonts w:ascii="Calibri" w:eastAsia="MS Mincho" w:hAnsi="Calibri" w:cs="Calibri"/>
        </w:rPr>
      </w:pPr>
    </w:p>
    <w:p w14:paraId="3EACCE0F" w14:textId="77777777" w:rsidR="000B3F99" w:rsidRDefault="000B3F99" w:rsidP="004F26E8">
      <w:pPr>
        <w:rPr>
          <w:rFonts w:ascii="Calibri" w:eastAsia="MS Mincho" w:hAnsi="Calibri" w:cs="Calibri"/>
        </w:rPr>
      </w:pPr>
    </w:p>
    <w:p w14:paraId="2A2D2EA0" w14:textId="77777777" w:rsidR="000B3F99" w:rsidRDefault="000B3F99" w:rsidP="004F26E8">
      <w:pPr>
        <w:rPr>
          <w:rFonts w:ascii="Calibri" w:eastAsia="MS Mincho" w:hAnsi="Calibri" w:cs="Calibri"/>
        </w:rPr>
      </w:pPr>
    </w:p>
    <w:p w14:paraId="34FE0C53" w14:textId="77777777" w:rsidR="000B3F99" w:rsidRDefault="000B3F99" w:rsidP="004F26E8">
      <w:pPr>
        <w:rPr>
          <w:rFonts w:ascii="Calibri" w:eastAsia="MS Mincho" w:hAnsi="Calibri" w:cs="Calibri"/>
        </w:rPr>
      </w:pPr>
    </w:p>
    <w:p w14:paraId="372E278F" w14:textId="77777777" w:rsidR="00A93D58" w:rsidRDefault="00A93D58" w:rsidP="004F26E8">
      <w:pPr>
        <w:rPr>
          <w:rFonts w:ascii="Calibri" w:eastAsia="MS Mincho" w:hAnsi="Calibri" w:cs="Calibri"/>
        </w:rPr>
      </w:pPr>
    </w:p>
    <w:p w14:paraId="4F66F728" w14:textId="77777777" w:rsidR="000B3F99" w:rsidRDefault="000B3F99" w:rsidP="004F26E8">
      <w:pPr>
        <w:rPr>
          <w:rFonts w:ascii="Calibri" w:eastAsia="MS Mincho" w:hAnsi="Calibri" w:cs="Calibri"/>
        </w:rPr>
      </w:pPr>
    </w:p>
    <w:p w14:paraId="7175FB59" w14:textId="744070E9" w:rsidR="000B3F99" w:rsidRDefault="000B3F99" w:rsidP="18321E38">
      <w:pPr>
        <w:rPr>
          <w:rFonts w:ascii="Calibri" w:eastAsia="MS Mincho" w:hAnsi="Calibri" w:cs="Calibri"/>
        </w:rPr>
      </w:pPr>
    </w:p>
    <w:p w14:paraId="03CC66D2" w14:textId="4894E264" w:rsidR="7BC48763" w:rsidRDefault="2573C9B5" w:rsidP="5B6BE494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08704B3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71EEF65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rying to create Container Range From CONTAINER_ID to BSIU 323099, but we are hi</w:t>
      </w:r>
      <w:r w:rsidR="7B4001A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 with Container Range Error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75D2AFA4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CB1434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5D2DF71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4576DE01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6B146088" w14:textId="6506E77F" w:rsidR="629F7E23" w:rsidRDefault="629F7E23" w:rsidP="5B6BE494">
      <w:r w:rsidRPr="5B6BE494">
        <w:rPr>
          <w:rFonts w:ascii="Calibri" w:eastAsia="Calibri" w:hAnsi="Calibri" w:cs="Calibri"/>
        </w:rPr>
        <w:t>We are attempting to create a container range from CONTAINER_ID to CONTAINER_</w:t>
      </w:r>
      <w:proofErr w:type="gramStart"/>
      <w:r w:rsidRPr="5B6BE494">
        <w:rPr>
          <w:rFonts w:ascii="Calibri" w:eastAsia="Calibri" w:hAnsi="Calibri" w:cs="Calibri"/>
        </w:rPr>
        <w:t>ID, but</w:t>
      </w:r>
      <w:proofErr w:type="gramEnd"/>
      <w:r w:rsidRPr="5B6BE494">
        <w:rPr>
          <w:rFonts w:ascii="Calibri" w:eastAsia="Calibri" w:hAnsi="Calibri" w:cs="Calibri"/>
        </w:rPr>
        <w:t xml:space="preserve"> encountered an error: 'Overlapping container range(s) found.' However, the specified range could not be located. A query for the range from CONTAINER_ID to CONTAINER_ID </w:t>
      </w:r>
      <w:proofErr w:type="gramStart"/>
      <w:r w:rsidRPr="5B6BE494">
        <w:rPr>
          <w:rFonts w:ascii="Calibri" w:eastAsia="Calibri" w:hAnsi="Calibri" w:cs="Calibri"/>
        </w:rPr>
        <w:t>returned</w:t>
      </w:r>
      <w:proofErr w:type="gramEnd"/>
      <w:r w:rsidRPr="5B6BE494">
        <w:rPr>
          <w:rFonts w:ascii="Calibri" w:eastAsia="Calibri" w:hAnsi="Calibri" w:cs="Calibri"/>
        </w:rPr>
        <w:t xml:space="preserve"> a different range. The concern is that the range isn't visible in the system, despite being created by the relevant process. A search on our end also </w:t>
      </w:r>
      <w:proofErr w:type="gramStart"/>
      <w:r w:rsidRPr="5B6BE494">
        <w:rPr>
          <w:rFonts w:ascii="Calibri" w:eastAsia="Calibri" w:hAnsi="Calibri" w:cs="Calibri"/>
        </w:rPr>
        <w:t>returned</w:t>
      </w:r>
      <w:proofErr w:type="gramEnd"/>
      <w:r w:rsidRPr="5B6BE494">
        <w:rPr>
          <w:rFonts w:ascii="Calibri" w:eastAsia="Calibri" w:hAnsi="Calibri" w:cs="Calibri"/>
        </w:rPr>
        <w:t xml:space="preserve"> a different range. Why is this discrepancy not visible on their end?</w:t>
      </w:r>
    </w:p>
    <w:p w14:paraId="4D46D0B2" w14:textId="579DA5D9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0C129F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1. How to check container parameter range and whether it </w:t>
      </w:r>
      <w:proofErr w:type="gramStart"/>
      <w:r w:rsidRPr="00540B43">
        <w:rPr>
          <w:rFonts w:ascii="Calibri" w:eastAsia="MS Mincho" w:hAnsi="Calibri" w:cs="Calibri"/>
        </w:rPr>
        <w:t>overlap</w:t>
      </w:r>
      <w:proofErr w:type="gramEnd"/>
      <w:r w:rsidRPr="00540B43">
        <w:rPr>
          <w:rFonts w:ascii="Calibri" w:eastAsia="MS Mincho" w:hAnsi="Calibri" w:cs="Calibri"/>
        </w:rPr>
        <w:t>?</w:t>
      </w:r>
    </w:p>
    <w:p w14:paraId="7D7482E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System check the serial number range excluding Check Digit</w:t>
      </w:r>
    </w:p>
    <w:p w14:paraId="79CF00B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For this case, the serial number overlap. BSIU 3430001</w:t>
      </w:r>
    </w:p>
    <w:p w14:paraId="155BE8E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Confirm scope and reproduction on a safe test entity.</w:t>
      </w:r>
    </w:p>
    <w:p w14:paraId="020330E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recent deployments/config toggles around the timestamp.</w:t>
      </w:r>
    </w:p>
    <w:p w14:paraId="4F77C3DE" w14:textId="65292530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Apply compliant fix and document the change.</w:t>
      </w:r>
    </w:p>
    <w:p w14:paraId="40A1ED19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Capture before/after evidence (screenshots/queries).</w:t>
      </w:r>
    </w:p>
    <w:p w14:paraId="1F11B392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Update the case with sanitized details.</w:t>
      </w:r>
    </w:p>
    <w:p w14:paraId="0522B991" w14:textId="7879EEA2" w:rsidR="00AD5605" w:rsidRPr="00540B43" w:rsidRDefault="0053050B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03594C4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Run the end-</w:t>
      </w:r>
      <w:proofErr w:type="gramStart"/>
      <w:r w:rsidRPr="00540B43">
        <w:rPr>
          <w:rFonts w:ascii="Calibri" w:eastAsia="MS Mincho" w:hAnsi="Calibri" w:cs="Calibri"/>
        </w:rPr>
        <w:t>to</w:t>
      </w:r>
      <w:proofErr w:type="gramEnd"/>
      <w:r w:rsidRPr="00540B43">
        <w:rPr>
          <w:rFonts w:ascii="Calibri" w:eastAsia="MS Mincho" w:hAnsi="Calibri" w:cs="Calibri"/>
        </w:rPr>
        <w:t>-end journey again; confirm success.</w:t>
      </w:r>
    </w:p>
    <w:p w14:paraId="4298F9A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No new errors for 30 minutes in monitoring.</w:t>
      </w:r>
    </w:p>
    <w:p w14:paraId="01AF067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evidence and close the case.</w:t>
      </w:r>
    </w:p>
    <w:p w14:paraId="3298BC6F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11A48D14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5D5C5A2C" w14:textId="1DA8755D" w:rsidR="385F394D" w:rsidRDefault="385F394D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CNTR: Discrepancy between customer portal and TOS for container CM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5E26F197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0DEE3CD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1D61D19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26ABEE26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16B53B62" w14:textId="53EB064A" w:rsidR="1B11748D" w:rsidRDefault="1B11748D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Discrepancy between the customer portal and TOS for container CONTAINER_ID on voyage VOYAGE_ID. The portal shows '</w:t>
      </w:r>
      <w:proofErr w:type="gramStart"/>
      <w:r w:rsidRPr="5B6BE494">
        <w:rPr>
          <w:rFonts w:ascii="Calibri" w:eastAsia="MS Mincho" w:hAnsi="Calibri" w:cs="Calibri"/>
        </w:rPr>
        <w:t>Loaded @</w:t>
      </w:r>
      <w:proofErr w:type="gramEnd"/>
      <w:r w:rsidRPr="5B6BE494">
        <w:rPr>
          <w:rFonts w:ascii="Calibri" w:eastAsia="MS Mincho" w:hAnsi="Calibri" w:cs="Calibri"/>
        </w:rPr>
        <w:t xml:space="preserve"> LOCATION' while TOS indicates 'In Yard - BLOCK'. An audit trail reveals a late yard move event, possibly overwritten by an older milestone. Booking and seal information (placeholders) are included. The last move was handled by YARD_CRANE at LOCATION.</w:t>
      </w:r>
    </w:p>
    <w:p w14:paraId="09F98503" w14:textId="55F04CBF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6FBBB31C" w14:textId="46A8A9CE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4BA4A4F0" w:rsidRPr="18321E38">
        <w:rPr>
          <w:rFonts w:ascii="Calibri" w:eastAsia="MS Mincho" w:hAnsi="Calibri" w:cs="Calibri"/>
        </w:rPr>
        <w:t>Investigate Data Discrepancy:</w:t>
      </w:r>
    </w:p>
    <w:p w14:paraId="0FC58252" w14:textId="7FF56C33" w:rsidR="00AD5605" w:rsidRPr="00540B43" w:rsidRDefault="4BA4A4F0" w:rsidP="18321E38">
      <w:pPr>
        <w:ind w:left="720"/>
      </w:pPr>
      <w:r w:rsidRPr="18321E38">
        <w:rPr>
          <w:rFonts w:ascii="Calibri" w:eastAsia="MS Mincho" w:hAnsi="Calibri" w:cs="Calibri"/>
        </w:rPr>
        <w:t>1.1 Executed Authentication &amp; Token Refresh to resolve the issue.</w:t>
      </w:r>
    </w:p>
    <w:p w14:paraId="44707D7C" w14:textId="01A9A803" w:rsidR="00AD5605" w:rsidRPr="00540B43" w:rsidRDefault="4BA4A4F0" w:rsidP="18321E38">
      <w:pPr>
        <w:ind w:left="720"/>
      </w:pPr>
      <w:r w:rsidRPr="18321E38">
        <w:rPr>
          <w:rFonts w:ascii="Calibri" w:eastAsia="MS Mincho" w:hAnsi="Calibri" w:cs="Calibri"/>
        </w:rPr>
        <w:t>1.2 Ran cross-system comparison and invalidated cache to synchronize data.</w:t>
      </w:r>
    </w:p>
    <w:p w14:paraId="2A8ADD2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Ran cross-system compare and forced cache invalidation.</w:t>
      </w:r>
    </w:p>
    <w:p w14:paraId="2C52281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Re-ordered events by eventTime; replayed 'Yard Move Completed'.</w:t>
      </w:r>
    </w:p>
    <w:p w14:paraId="66D89973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 Corrected size/type to manifest truth and </w:t>
      </w:r>
      <w:proofErr w:type="gramStart"/>
      <w:r w:rsidRPr="00540B43">
        <w:rPr>
          <w:rFonts w:ascii="Calibri" w:eastAsia="MS Mincho" w:hAnsi="Calibri" w:cs="Calibri"/>
        </w:rPr>
        <w:t>locked</w:t>
      </w:r>
      <w:proofErr w:type="gramEnd"/>
      <w:r w:rsidRPr="00540B43">
        <w:rPr>
          <w:rFonts w:ascii="Calibri" w:eastAsia="MS Mincho" w:hAnsi="Calibri" w:cs="Calibri"/>
        </w:rPr>
        <w:t xml:space="preserve"> the attribute for 6 hours.</w:t>
      </w:r>
    </w:p>
    <w:p w14:paraId="1E83B93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Published reconciliation summary with sanitized diffs.</w:t>
      </w:r>
    </w:p>
    <w:p w14:paraId="3E65C7D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Confirm scope and reproduction on a safe test entity.</w:t>
      </w:r>
    </w:p>
    <w:p w14:paraId="61B0D19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Check recent deployments/config toggles around the timestamp.</w:t>
      </w:r>
    </w:p>
    <w:p w14:paraId="57661839" w14:textId="2AA07110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8. Apply compliant fix and document the change.</w:t>
      </w:r>
    </w:p>
    <w:p w14:paraId="02BC38A6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Capture before/after evidence (screenshots/queries).</w:t>
      </w:r>
    </w:p>
    <w:p w14:paraId="09D5E80A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Update the case with sanitized details.</w:t>
      </w:r>
    </w:p>
    <w:p w14:paraId="6E336FCB" w14:textId="60D5914E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654BD5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Run the end-</w:t>
      </w:r>
      <w:proofErr w:type="gramStart"/>
      <w:r w:rsidRPr="00540B43">
        <w:rPr>
          <w:rFonts w:ascii="Calibri" w:eastAsia="MS Mincho" w:hAnsi="Calibri" w:cs="Calibri"/>
        </w:rPr>
        <w:t>to</w:t>
      </w:r>
      <w:proofErr w:type="gramEnd"/>
      <w:r w:rsidRPr="00540B43">
        <w:rPr>
          <w:rFonts w:ascii="Calibri" w:eastAsia="MS Mincho" w:hAnsi="Calibri" w:cs="Calibri"/>
        </w:rPr>
        <w:t>-end journey again; confirm success.</w:t>
      </w:r>
    </w:p>
    <w:p w14:paraId="3BF188C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No new errors for 30 minutes in monitoring.</w:t>
      </w:r>
    </w:p>
    <w:p w14:paraId="038A488D" w14:textId="012AD72B" w:rsidR="00AD5605" w:rsidRPr="00540B43" w:rsidRDefault="6048B8B5" w:rsidP="00AD5605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3. Attach evidence and close the case.</w:t>
      </w:r>
    </w:p>
    <w:p w14:paraId="6B0DEF82" w14:textId="2BA4E611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125815D4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0C2F13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Translator rejected EDIFACT COARRI for CONTAINER_ID: segment count mismatch</w:t>
      </w:r>
      <w:r w:rsidR="5D2F975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.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41F69F27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AA4777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F844FCF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3F1ED3F3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E62F31E" w14:textId="35BF7D9E" w:rsidR="5F85B9ED" w:rsidRDefault="5F85B9ED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Translator rejected EDIFACT COARRI for CONTAINER_ID: segment count mismatch, sequence skipped 018→019→021. Missing public milestone though warehouse shows correct move.</w:t>
      </w:r>
    </w:p>
    <w:p w14:paraId="0974364D" w14:textId="7EBD3032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A53CB1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Engaged partner; shared sanitized samples; added pre-ingest normalizer for qualifiers; updated monitoring for repeated segment anomalies.</w:t>
      </w:r>
    </w:p>
    <w:p w14:paraId="0BA3F8A5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1.1 Run schema validator (segments/qualifiers/max-occurrence).</w:t>
      </w:r>
    </w:p>
    <w:p w14:paraId="2C869501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lastRenderedPageBreak/>
        <w:t>1.2 Fix qualifier mapping or split oversized occurrences.</w:t>
      </w:r>
    </w:p>
    <w:p w14:paraId="420F10A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Locate the problematic EDI message/file and quarantine it.</w:t>
      </w:r>
    </w:p>
    <w:p w14:paraId="56FE5624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Validate structure and partner-specific rules.</w:t>
      </w:r>
    </w:p>
    <w:p w14:paraId="763B98DD" w14:textId="77777777" w:rsidR="00AD5605" w:rsidRPr="00540B43" w:rsidRDefault="00AD5605" w:rsidP="00AD5605">
      <w:pPr>
        <w:ind w:firstLine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Run schema validator (segments/qualifiers/max-occurrence).</w:t>
      </w:r>
    </w:p>
    <w:p w14:paraId="676444C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Fix qualifier mapping or split oversized occurrences.</w:t>
      </w:r>
    </w:p>
    <w:p w14:paraId="0CB069A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Correct normalization/mapping and reprocess safely.</w:t>
      </w:r>
    </w:p>
    <w:p w14:paraId="66D2FFB1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Use idempotency token to prevent duplicates.</w:t>
      </w:r>
    </w:p>
    <w:p w14:paraId="47A80E14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Re-ingest from quarantine and monitor translator logs.</w:t>
      </w:r>
    </w:p>
    <w:p w14:paraId="1530FAD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Verify downstream sequencing and deduplication.</w:t>
      </w:r>
    </w:p>
    <w:p w14:paraId="1314FC2E" w14:textId="7F379156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71B28E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57FD2EF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26FF75AD" w14:textId="77777777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640DDCF4" w14:textId="55EBF9AE" w:rsidR="18321E38" w:rsidRDefault="18321E38" w:rsidP="18321E38">
      <w:pPr>
        <w:rPr>
          <w:rFonts w:ascii="Calibri" w:eastAsia="MS Mincho" w:hAnsi="Calibri" w:cs="Calibri"/>
        </w:rPr>
      </w:pPr>
    </w:p>
    <w:p w14:paraId="61EBDAAA" w14:textId="2F4FE3A9" w:rsidR="00AD5605" w:rsidRPr="00540B43" w:rsidRDefault="68EE4800" w:rsidP="5B6BE494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37DF22AD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1292177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Discrepancy between customer portal and TOS for CONTAINER_ID on voyage VA61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1902D21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308380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03193E0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1A6B0B13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C6FF9B5" w14:textId="098EB131" w:rsidR="5F7C1B68" w:rsidRDefault="5F7C1B68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Discrepancy between the customer portal and TOS for container CONTAINER_ID on voyage VOYAGE_ID. The portal shows '</w:t>
      </w:r>
      <w:proofErr w:type="gramStart"/>
      <w:r w:rsidRPr="5B6BE494">
        <w:rPr>
          <w:rFonts w:ascii="Calibri" w:eastAsia="MS Mincho" w:hAnsi="Calibri" w:cs="Calibri"/>
        </w:rPr>
        <w:t>Loaded @</w:t>
      </w:r>
      <w:proofErr w:type="gramEnd"/>
      <w:r w:rsidRPr="5B6BE494">
        <w:rPr>
          <w:rFonts w:ascii="Calibri" w:eastAsia="MS Mincho" w:hAnsi="Calibri" w:cs="Calibri"/>
        </w:rPr>
        <w:t xml:space="preserve"> LOCATION' while TOS indicates 'In Yard - BLOCK'. An audit trail shows a late yard move event, possibly overwritten by an older milestone. Booking and seal information (placeholders) are included. The last move was handled by YARD_CRANE at LOCATION.</w:t>
      </w:r>
    </w:p>
    <w:p w14:paraId="3A3AC853" w14:textId="3AEEF52F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5F42DDD" w14:textId="1F1EC1A0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52070D23" w:rsidRPr="18321E38">
        <w:rPr>
          <w:rFonts w:ascii="Calibri" w:eastAsia="MS Mincho" w:hAnsi="Calibri" w:cs="Calibri"/>
        </w:rPr>
        <w:t>Investigate Data Discrepancy:</w:t>
      </w:r>
    </w:p>
    <w:p w14:paraId="0A91A56E" w14:textId="0506CDDF" w:rsidR="00AD5605" w:rsidRPr="00540B43" w:rsidRDefault="52070D23" w:rsidP="18321E38">
      <w:pPr>
        <w:ind w:left="720"/>
      </w:pPr>
      <w:r w:rsidRPr="18321E38">
        <w:rPr>
          <w:rFonts w:ascii="Calibri" w:eastAsia="MS Mincho" w:hAnsi="Calibri" w:cs="Calibri"/>
        </w:rPr>
        <w:t>1.1 Executed Duplicate Message De-duplication to resolve the issue.</w:t>
      </w:r>
    </w:p>
    <w:p w14:paraId="7C23DA29" w14:textId="39FC4BAD" w:rsidR="00AD5605" w:rsidRPr="00540B43" w:rsidRDefault="52070D23" w:rsidP="18321E38">
      <w:pPr>
        <w:ind w:left="720"/>
      </w:pPr>
      <w:r w:rsidRPr="18321E38">
        <w:rPr>
          <w:rFonts w:ascii="Calibri" w:eastAsia="MS Mincho" w:hAnsi="Calibri" w:cs="Calibri"/>
        </w:rPr>
        <w:t>1.2 Ran cross-system comparison and invalidated cache to synchronize data.</w:t>
      </w:r>
    </w:p>
    <w:p w14:paraId="06755813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Ran cross-system compare and forced cache invalidation.</w:t>
      </w:r>
    </w:p>
    <w:p w14:paraId="5EC08A1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lastRenderedPageBreak/>
        <w:t>3. Re-ordered events by eventTime; replayed 'Yard Move Completed'.</w:t>
      </w:r>
    </w:p>
    <w:p w14:paraId="1B7DC51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 Corrected size/type to manifest truth and </w:t>
      </w:r>
      <w:proofErr w:type="gramStart"/>
      <w:r w:rsidRPr="00540B43">
        <w:rPr>
          <w:rFonts w:ascii="Calibri" w:eastAsia="MS Mincho" w:hAnsi="Calibri" w:cs="Calibri"/>
        </w:rPr>
        <w:t>locked</w:t>
      </w:r>
      <w:proofErr w:type="gramEnd"/>
      <w:r w:rsidRPr="00540B43">
        <w:rPr>
          <w:rFonts w:ascii="Calibri" w:eastAsia="MS Mincho" w:hAnsi="Calibri" w:cs="Calibri"/>
        </w:rPr>
        <w:t xml:space="preserve"> the attribute for 6 hours.</w:t>
      </w:r>
    </w:p>
    <w:p w14:paraId="42FE89B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Published reconciliation summary with sanitized diffs.</w:t>
      </w:r>
    </w:p>
    <w:p w14:paraId="39F668E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Confirm scope and reproduction on a safe test entity.</w:t>
      </w:r>
    </w:p>
    <w:p w14:paraId="3D2358E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Check recent deployments/config toggles around the timestamp.</w:t>
      </w:r>
    </w:p>
    <w:p w14:paraId="10179BB3" w14:textId="2FE8E1C4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8. Apply compliant fix and document the change.</w:t>
      </w:r>
    </w:p>
    <w:p w14:paraId="74BCD174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Capture before/after evidence (screenshots/queries).</w:t>
      </w:r>
    </w:p>
    <w:p w14:paraId="0ABC4E86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Update the case with sanitized details.</w:t>
      </w:r>
    </w:p>
    <w:p w14:paraId="751D160F" w14:textId="635831FC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7E4442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Run the end-</w:t>
      </w:r>
      <w:proofErr w:type="gramStart"/>
      <w:r w:rsidRPr="00540B43">
        <w:rPr>
          <w:rFonts w:ascii="Calibri" w:eastAsia="MS Mincho" w:hAnsi="Calibri" w:cs="Calibri"/>
        </w:rPr>
        <w:t>to</w:t>
      </w:r>
      <w:proofErr w:type="gramEnd"/>
      <w:r w:rsidRPr="00540B43">
        <w:rPr>
          <w:rFonts w:ascii="Calibri" w:eastAsia="MS Mincho" w:hAnsi="Calibri" w:cs="Calibri"/>
        </w:rPr>
        <w:t>-end journey again; confirm success.</w:t>
      </w:r>
    </w:p>
    <w:p w14:paraId="0B18163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No new errors for 30 minutes in monitoring.</w:t>
      </w:r>
    </w:p>
    <w:p w14:paraId="3619FC4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evidence and close the case.</w:t>
      </w:r>
    </w:p>
    <w:p w14:paraId="72C06869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5A72682C" w14:textId="166BE439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1D28063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500 responses and timeouts on '/yard/locations' when querying </w:t>
      </w:r>
      <w:r w:rsidR="04FB035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CONTAINER_ID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695AF723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134CB4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97284BB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03A47A5B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1088359" w14:textId="7CF2D9A4" w:rsidR="0D4D744D" w:rsidRDefault="592FCACB" w:rsidP="5B6BE494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500 responses and timeouts on '/yard/locations' when querying CONTAINER_ID.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 xml:space="preserve">latency &gt; 10s; retries exhausted—gaps visible in customer timeline. </w:t>
      </w:r>
      <w:proofErr w:type="gramStart"/>
      <w:r w:rsidRPr="18321E38">
        <w:rPr>
          <w:rFonts w:ascii="Calibri" w:eastAsia="MS Mincho" w:hAnsi="Calibri" w:cs="Calibri"/>
        </w:rPr>
        <w:t>Coincides</w:t>
      </w:r>
      <w:proofErr w:type="gramEnd"/>
      <w:r w:rsidRPr="18321E38">
        <w:rPr>
          <w:rFonts w:ascii="Calibri" w:eastAsia="MS Mincho" w:hAnsi="Calibri" w:cs="Calibri"/>
        </w:rPr>
        <w:t xml:space="preserve"> with partner load test near PSA Keppel.</w:t>
      </w:r>
    </w:p>
    <w:p w14:paraId="2E784CC0" w14:textId="7C40F233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82533F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Introduced token-leeway (+60s); purged problematic cache entries; rebuilt hot keys.</w:t>
      </w:r>
    </w:p>
    <w:p w14:paraId="2646AEB8" w14:textId="3C8159EE" w:rsidR="00AD5605" w:rsidRPr="00540B43" w:rsidRDefault="660D5509" w:rsidP="007F413C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00A9A097" w14:textId="77777777" w:rsidR="00AD5605" w:rsidRPr="00540B43" w:rsidRDefault="00AD5605" w:rsidP="007F413C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Purge problematic cache keys; warm hot keys if needed.</w:t>
      </w:r>
    </w:p>
    <w:p w14:paraId="068268D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Shaped traffic during partner tests and published sanitized RCA.</w:t>
      </w:r>
    </w:p>
    <w:p w14:paraId="53FDE65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4E7A66D6" w14:textId="77777777" w:rsidR="00AD5605" w:rsidRPr="00540B43" w:rsidRDefault="00AD5605" w:rsidP="007F413C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3.1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48C8086B" w14:textId="77777777" w:rsidR="00AD5605" w:rsidRPr="00540B43" w:rsidRDefault="00AD5605" w:rsidP="007F413C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lastRenderedPageBreak/>
        <w:t>3.2 Record request ID/correlation ID for log search.</w:t>
      </w:r>
    </w:p>
    <w:p w14:paraId="3CF7C13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07BB6A3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3BE68BA9" w14:textId="77777777" w:rsidR="00AD5605" w:rsidRPr="00540B43" w:rsidRDefault="00AD5605" w:rsidP="007F413C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16889768" w14:textId="77777777" w:rsidR="00AD5605" w:rsidRPr="00540B43" w:rsidRDefault="00AD5605" w:rsidP="007F413C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11252F6D" w14:textId="760149B0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A99166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3DFC606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1B4C2A5D" w14:textId="20DE15EE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1EC8EFA3" w14:textId="77777777" w:rsidR="007F413C" w:rsidRPr="00540B43" w:rsidRDefault="007F413C" w:rsidP="00AD5605">
      <w:pPr>
        <w:rPr>
          <w:rFonts w:ascii="Calibri" w:eastAsia="MS Mincho" w:hAnsi="Calibri" w:cs="Calibri"/>
        </w:rPr>
      </w:pPr>
    </w:p>
    <w:p w14:paraId="540201CF" w14:textId="34A1395E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20A2DB0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: </w:t>
      </w:r>
      <w:r w:rsidR="2C4F53A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Weight and size attributes for CONTAINER_ID do not align with manifest data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781F6B4F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0C3BBC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2C5C9DD3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27C0E3B9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64F30435" w14:textId="08BB68BD" w:rsidR="1F620915" w:rsidRDefault="1F620915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 xml:space="preserve">Weight and size attributes for CONTAINER_ID do not align with manifest data. OMS lists 22G1 whereas the EDI intake translated to 45R1—slot planning at PSA Pasir Panjang misallocated. Voyage QS19; last known location Block B3. Suspect duplicate CODECO from yesterday caused field </w:t>
      </w:r>
      <w:proofErr w:type="gramStart"/>
      <w:r w:rsidRPr="5B6BE494">
        <w:rPr>
          <w:rFonts w:ascii="Calibri" w:eastAsia="MS Mincho" w:hAnsi="Calibri" w:cs="Calibri"/>
        </w:rPr>
        <w:t>overwrite</w:t>
      </w:r>
      <w:proofErr w:type="gramEnd"/>
      <w:r w:rsidRPr="5B6BE494">
        <w:rPr>
          <w:rFonts w:ascii="Calibri" w:eastAsia="MS Mincho" w:hAnsi="Calibri" w:cs="Calibri"/>
        </w:rPr>
        <w:t>.</w:t>
      </w:r>
    </w:p>
    <w:p w14:paraId="7814D222" w14:textId="62987E78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1CE639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Ran de-duplication on EDI queue and restored the correct CODECO snapshot.</w:t>
      </w:r>
    </w:p>
    <w:p w14:paraId="75CFF18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Set precedence to prefer TOS for equipment attributes; added a rule to reject backdated updates within 120 minutes.</w:t>
      </w:r>
    </w:p>
    <w:p w14:paraId="45716EB5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2.1 Archive ACK with timestamp and execution ID.</w:t>
      </w:r>
    </w:p>
    <w:p w14:paraId="2BB0E51B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2.2 Notify partner with sanitized sample if needed.</w:t>
      </w:r>
    </w:p>
    <w:p w14:paraId="3C51FDF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Customer notified using a masked ticket reference.</w:t>
      </w:r>
    </w:p>
    <w:p w14:paraId="3089FA8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Locate the problematic EDI message/file and quarantine it.</w:t>
      </w:r>
    </w:p>
    <w:p w14:paraId="385CCD2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Validate structure and partner-specific rules.</w:t>
      </w:r>
    </w:p>
    <w:p w14:paraId="5B384A21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Run schema validator (segments/qualifiers/max-occurrence).</w:t>
      </w:r>
    </w:p>
    <w:p w14:paraId="1980CDD3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lastRenderedPageBreak/>
        <w:t>5.2 Fix qualifier mapping or split oversized occurrences.</w:t>
      </w:r>
    </w:p>
    <w:p w14:paraId="7D64D87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Correct normalization/mapping and reprocess safely.</w:t>
      </w:r>
    </w:p>
    <w:p w14:paraId="20D12BA4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Use idempotency token to prevent duplicates.</w:t>
      </w:r>
    </w:p>
    <w:p w14:paraId="13840753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Re-ingest from quarantine and monitor translator logs.</w:t>
      </w:r>
    </w:p>
    <w:p w14:paraId="4B19BF56" w14:textId="5DFB10B1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35CE2B5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4160C3E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384849F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validator logs and sanitized sample.</w:t>
      </w:r>
    </w:p>
    <w:p w14:paraId="484A426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br w:type="page"/>
      </w:r>
    </w:p>
    <w:p w14:paraId="63E32431" w14:textId="58511239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CNTR</w:t>
      </w:r>
      <w:r w:rsidR="0FE870C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07DA15C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Discrepancy between customer portal and TOS for container CONTAINER_ID on voyage V001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426E9C98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F0486A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C16D176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4F567DBF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94B939C" w14:textId="2AF8AEC7" w:rsidR="34D26610" w:rsidRDefault="34D26610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Discrepancy between customer portal and TOS for container CONTAINER_ID on voyage V001. Portal shows '</w:t>
      </w:r>
      <w:proofErr w:type="gramStart"/>
      <w:r w:rsidRPr="5B6BE494">
        <w:rPr>
          <w:rFonts w:ascii="Calibri" w:eastAsia="MS Mincho" w:hAnsi="Calibri" w:cs="Calibri"/>
        </w:rPr>
        <w:t>Loaded @</w:t>
      </w:r>
      <w:proofErr w:type="gramEnd"/>
      <w:r w:rsidRPr="5B6BE494">
        <w:rPr>
          <w:rFonts w:ascii="Calibri" w:eastAsia="MS Mincho" w:hAnsi="Calibri" w:cs="Calibri"/>
        </w:rPr>
        <w:t xml:space="preserve"> BP02' while TOS indicates 'In Yard - Block J4'. Audit trail reveals a late yard move event, potentially overwritten by an older milestone. Booking BK-CC5O7UUB and seal S2343-PVS included (randomized placeholders). Yard crane QC13 handled the last move at PSA Tanjong Pagar.</w:t>
      </w:r>
    </w:p>
    <w:p w14:paraId="09D4B6AB" w14:textId="0F38A9D3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0706F4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Fixed API mapping for party roles and flushed CDN.</w:t>
      </w:r>
    </w:p>
    <w:p w14:paraId="3469B044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1.1 Capture before/after evidence (screenshots/queries).</w:t>
      </w:r>
    </w:p>
    <w:p w14:paraId="559BE064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Update the case with sanitized details.</w:t>
      </w:r>
    </w:p>
    <w:p w14:paraId="57FC454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Repaired affected records (voyage V001); set monitors for attribute flip-flop bursts.</w:t>
      </w:r>
    </w:p>
    <w:p w14:paraId="03FB872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All identifiers are randomized placeholders.</w:t>
      </w:r>
    </w:p>
    <w:p w14:paraId="637D618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Confirm scope and reproduction on a safe test entity.</w:t>
      </w:r>
    </w:p>
    <w:p w14:paraId="5C142B6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recent deployments/config toggles around the timestamp.</w:t>
      </w:r>
    </w:p>
    <w:p w14:paraId="0CD1C558" w14:textId="4ACC690D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Apply compliant fix and document the change.</w:t>
      </w:r>
    </w:p>
    <w:p w14:paraId="668C79EA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Capture before/after evidence (screenshots/queries).</w:t>
      </w:r>
    </w:p>
    <w:p w14:paraId="362DE1A5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Update the case with sanitized details.</w:t>
      </w:r>
    </w:p>
    <w:p w14:paraId="19365667" w14:textId="66393F1E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49D70A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Run the end-</w:t>
      </w:r>
      <w:proofErr w:type="gramStart"/>
      <w:r w:rsidRPr="00540B43">
        <w:rPr>
          <w:rFonts w:ascii="Calibri" w:eastAsia="MS Mincho" w:hAnsi="Calibri" w:cs="Calibri"/>
        </w:rPr>
        <w:t>to</w:t>
      </w:r>
      <w:proofErr w:type="gramEnd"/>
      <w:r w:rsidRPr="00540B43">
        <w:rPr>
          <w:rFonts w:ascii="Calibri" w:eastAsia="MS Mincho" w:hAnsi="Calibri" w:cs="Calibri"/>
        </w:rPr>
        <w:t>-end journey again; confirm success.</w:t>
      </w:r>
    </w:p>
    <w:p w14:paraId="36F6A7B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No new errors for 30 minutes in monitoring.</w:t>
      </w:r>
    </w:p>
    <w:p w14:paraId="2F8C8EB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evidence and close the case.</w:t>
      </w:r>
    </w:p>
    <w:p w14:paraId="3E4BD2A7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7DDD3824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2ABFB75D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3D85457C" w14:textId="1F3D36E0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CNTR</w:t>
      </w:r>
      <w:r w:rsidR="5EBCD7C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03881DA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Reefer CONTAINER_ID telemetry gap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1B5AD78D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C7892D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DE6691A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288739E0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1AA4CA2" w14:textId="7717731E" w:rsidR="3DADC308" w:rsidRDefault="3DADC308" w:rsidP="5B6BE494">
      <w:pPr>
        <w:rPr>
          <w:rFonts w:ascii="Calibri" w:eastAsia="MS Mincho" w:hAnsi="Calibri" w:cs="Calibri"/>
        </w:rPr>
      </w:pPr>
      <w:proofErr w:type="gramStart"/>
      <w:r w:rsidRPr="5B6BE494">
        <w:rPr>
          <w:rFonts w:ascii="Calibri" w:eastAsia="MS Mincho" w:hAnsi="Calibri" w:cs="Calibri"/>
        </w:rPr>
        <w:t>Reefer</w:t>
      </w:r>
      <w:proofErr w:type="gramEnd"/>
      <w:r w:rsidRPr="5B6BE494">
        <w:rPr>
          <w:rFonts w:ascii="Calibri" w:eastAsia="MS Mincho" w:hAnsi="Calibri" w:cs="Calibri"/>
        </w:rPr>
        <w:t xml:space="preserve"> CONTAINER_ID telemetry gap. Temperature </w:t>
      </w:r>
      <w:proofErr w:type="gramStart"/>
      <w:r w:rsidRPr="5B6BE494">
        <w:rPr>
          <w:rFonts w:ascii="Calibri" w:eastAsia="MS Mincho" w:hAnsi="Calibri" w:cs="Calibri"/>
        </w:rPr>
        <w:t>feed</w:t>
      </w:r>
      <w:proofErr w:type="gramEnd"/>
      <w:r w:rsidRPr="5B6BE494">
        <w:rPr>
          <w:rFonts w:ascii="Calibri" w:eastAsia="MS Mincho" w:hAnsi="Calibri" w:cs="Calibri"/>
        </w:rPr>
        <w:t xml:space="preserve"> offline briefly; backfill later within acceptable range. Yard block G7, handled by YC22.</w:t>
      </w:r>
    </w:p>
    <w:p w14:paraId="08C4E151" w14:textId="0BD7AA2B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4049D0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Reset telemetry bridge; enabled store-and-forward; alert for &gt;5m gaps; confirmed stability post-recovery; tagged for periodic review.</w:t>
      </w:r>
    </w:p>
    <w:p w14:paraId="400986D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Confirm scope and reproduction on a safe test entity.</w:t>
      </w:r>
    </w:p>
    <w:p w14:paraId="4885AEE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Check recent deployments/config toggles around the timestamp.</w:t>
      </w:r>
    </w:p>
    <w:p w14:paraId="4B93CFD9" w14:textId="5BD90976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Apply compliant fix and document the change.</w:t>
      </w:r>
    </w:p>
    <w:p w14:paraId="0099A24F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Capture before/after evidence (screenshots/queries).</w:t>
      </w:r>
    </w:p>
    <w:p w14:paraId="20F46873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Update the case with sanitized details.</w:t>
      </w:r>
    </w:p>
    <w:p w14:paraId="5B57BCA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Validate end-to-end user flow.</w:t>
      </w:r>
    </w:p>
    <w:p w14:paraId="4FED0C79" w14:textId="77777777" w:rsidR="00AD5605" w:rsidRPr="00540B43" w:rsidRDefault="00AD5605" w:rsidP="00BE02C3">
      <w:pPr>
        <w:ind w:firstLine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Capture before/after evidence (screenshots/queries).</w:t>
      </w:r>
    </w:p>
    <w:p w14:paraId="54047026" w14:textId="77777777" w:rsidR="00AD5605" w:rsidRPr="00540B43" w:rsidRDefault="00AD5605" w:rsidP="00BE02C3">
      <w:pPr>
        <w:ind w:firstLine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Update the case with sanitized details.</w:t>
      </w:r>
    </w:p>
    <w:p w14:paraId="494F34C0" w14:textId="0EB8C845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EA7868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Run the end-</w:t>
      </w:r>
      <w:proofErr w:type="gramStart"/>
      <w:r w:rsidRPr="00540B43">
        <w:rPr>
          <w:rFonts w:ascii="Calibri" w:eastAsia="MS Mincho" w:hAnsi="Calibri" w:cs="Calibri"/>
        </w:rPr>
        <w:t>to</w:t>
      </w:r>
      <w:proofErr w:type="gramEnd"/>
      <w:r w:rsidRPr="00540B43">
        <w:rPr>
          <w:rFonts w:ascii="Calibri" w:eastAsia="MS Mincho" w:hAnsi="Calibri" w:cs="Calibri"/>
        </w:rPr>
        <w:t>-end journey again; confirm success.</w:t>
      </w:r>
    </w:p>
    <w:p w14:paraId="7BE0247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No new errors for 30 minutes in monitoring.</w:t>
      </w:r>
    </w:p>
    <w:p w14:paraId="60E47B3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evidence and close the case.</w:t>
      </w:r>
    </w:p>
    <w:p w14:paraId="3858DD67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44329721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63DC973E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20A2FF97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2834041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br w:type="page"/>
      </w:r>
    </w:p>
    <w:p w14:paraId="6E8CF390" w14:textId="380B1017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CNTR</w:t>
      </w:r>
      <w:r w:rsidR="05E3D20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791ED2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Auth </w:t>
      </w:r>
      <w:proofErr w:type="gramStart"/>
      <w:r w:rsidR="6791ED2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token</w:t>
      </w:r>
      <w:proofErr w:type="gramEnd"/>
      <w:r w:rsidR="6791ED2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rejection for CONTAINER_ID </w:t>
      </w:r>
      <w:proofErr w:type="gramStart"/>
      <w:r w:rsidR="6791ED2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on '/</w:t>
      </w:r>
      <w:proofErr w:type="gramEnd"/>
      <w:r w:rsidR="6791ED2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containers/IRE8QJ/events'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4F3652B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68D107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027BACE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057CF760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1B0FCDFB" w14:textId="56493190" w:rsidR="53704AA9" w:rsidRDefault="53704AA9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 xml:space="preserve">Auth </w:t>
      </w:r>
      <w:proofErr w:type="gramStart"/>
      <w:r w:rsidRPr="5B6BE494">
        <w:rPr>
          <w:rFonts w:ascii="Calibri" w:eastAsia="MS Mincho" w:hAnsi="Calibri" w:cs="Calibri"/>
        </w:rPr>
        <w:t>token</w:t>
      </w:r>
      <w:proofErr w:type="gramEnd"/>
      <w:r w:rsidRPr="5B6BE494">
        <w:rPr>
          <w:rFonts w:ascii="Calibri" w:eastAsia="MS Mincho" w:hAnsi="Calibri" w:cs="Calibri"/>
        </w:rPr>
        <w:t xml:space="preserve"> rejection for CONTAINER_ID on '/containers/IRE8QJ/events'. Node clock skew surfacing as intermittent 401/403; partial data for ~18 minutes prior to mitigation.</w:t>
      </w:r>
    </w:p>
    <w:p w14:paraId="54777250" w14:textId="6BA7F508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56952E3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Introduced token-leeway (+60s); purged problematic cache entries; rebuilt hot keys.</w:t>
      </w:r>
    </w:p>
    <w:p w14:paraId="349D908D" w14:textId="1DF531A0" w:rsidR="00AD5605" w:rsidRPr="00540B43" w:rsidRDefault="660D5509" w:rsidP="00BE02C3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1BBF5302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Purge problematic cache keys; warm hot keys if needed.</w:t>
      </w:r>
    </w:p>
    <w:p w14:paraId="15E028C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Shaped traffic during partner tests and published sanitized RCA.</w:t>
      </w:r>
    </w:p>
    <w:p w14:paraId="538924D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4F576868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3.1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674D33DF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Record request ID/correlation ID for log search.</w:t>
      </w:r>
    </w:p>
    <w:p w14:paraId="17CBE6E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0465ED2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5548DF91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67B5A00E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3DCA25E2" w14:textId="11F861D1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0F1C1F0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44E0084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61AB0587" w14:textId="77777777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2C3C344E" w14:textId="50F45BDD" w:rsidR="18321E38" w:rsidRDefault="18321E38" w:rsidP="18321E38">
      <w:pPr>
        <w:rPr>
          <w:rFonts w:ascii="Calibri" w:eastAsia="MS Mincho" w:hAnsi="Calibri" w:cs="Calibri"/>
        </w:rPr>
      </w:pPr>
    </w:p>
    <w:p w14:paraId="3772103F" w14:textId="617A7335" w:rsidR="18321E38" w:rsidRDefault="18321E38" w:rsidP="18321E38">
      <w:pPr>
        <w:rPr>
          <w:rFonts w:ascii="Calibri" w:eastAsia="MS Mincho" w:hAnsi="Calibri" w:cs="Calibri"/>
        </w:rPr>
      </w:pPr>
    </w:p>
    <w:p w14:paraId="0B9762C1" w14:textId="680420A4" w:rsidR="18321E38" w:rsidRDefault="18321E38" w:rsidP="18321E38">
      <w:pPr>
        <w:rPr>
          <w:b/>
          <w:bCs/>
          <w:color w:val="365F91"/>
          <w:sz w:val="28"/>
          <w:szCs w:val="28"/>
        </w:rPr>
      </w:pPr>
    </w:p>
    <w:p w14:paraId="3157800D" w14:textId="7D089015" w:rsidR="18321E38" w:rsidRDefault="18321E38" w:rsidP="18321E38">
      <w:pPr>
        <w:rPr>
          <w:b/>
          <w:bCs/>
          <w:color w:val="365F91"/>
          <w:sz w:val="28"/>
          <w:szCs w:val="28"/>
        </w:rPr>
      </w:pPr>
    </w:p>
    <w:p w14:paraId="397C583B" w14:textId="080C783F" w:rsidR="19BE577A" w:rsidRDefault="19BE577A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C</w:t>
      </w:r>
      <w:r w:rsidR="1A01604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NTR: Duplicate ANSI X12 214 received with conflicting </w:t>
      </w:r>
      <w:r>
        <w:br/>
      </w:r>
      <w:r w:rsidR="1A01604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eventTime for EMCU4728808CONTAINER_ID  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65BB92CA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38EC539D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0524288B" w14:textId="77777777" w:rsidR="18321E38" w:rsidRDefault="18321E38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Container Report</w:t>
            </w:r>
          </w:p>
        </w:tc>
      </w:tr>
    </w:tbl>
    <w:p w14:paraId="374961BA" w14:textId="77777777" w:rsidR="19BE577A" w:rsidRDefault="19BE577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6C7DDBA7" w14:textId="657ABA25" w:rsidR="38FA6C7C" w:rsidRDefault="38FA6C7C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Duplicate ANSI X12 214 received with conflicting eventTime for EMCU4728808CONTAINER_ID. Later message had older timestamp; last-writer-wins regressed status</w:t>
      </w:r>
    </w:p>
    <w:p w14:paraId="079CB0F2" w14:textId="6BA7F508" w:rsidR="19BE577A" w:rsidRDefault="19BE577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12A0B6D" w14:textId="41CCD8DA" w:rsidR="16A79864" w:rsidRDefault="16A79864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Engaged partner; shared sanitized samples; added pre-ingest normalizer for qualifiers;  </w:t>
      </w:r>
      <w:r>
        <w:br/>
      </w:r>
      <w:r w:rsidRPr="18321E38">
        <w:rPr>
          <w:rFonts w:ascii="Calibri" w:eastAsia="MS Mincho" w:hAnsi="Calibri" w:cs="Calibri"/>
        </w:rPr>
        <w:t xml:space="preserve">updated monitoring for repeated segment anomalies.  </w:t>
      </w:r>
    </w:p>
    <w:p w14:paraId="45B677D5" w14:textId="7D3F145C" w:rsidR="16A79864" w:rsidRDefault="16A79864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1.1 Run schema validator (segments/qualifiers/max-occurrence).</w:t>
      </w:r>
      <w:r>
        <w:tab/>
      </w:r>
      <w:r w:rsidRPr="18321E38">
        <w:rPr>
          <w:rFonts w:ascii="Calibri" w:eastAsia="MS Mincho" w:hAnsi="Calibri" w:cs="Calibri"/>
        </w:rPr>
        <w:t xml:space="preserve"> </w:t>
      </w:r>
    </w:p>
    <w:p w14:paraId="3057166C" w14:textId="16E323B3" w:rsidR="16A79864" w:rsidRDefault="16A79864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1.2 Fix qualifier mapping or split oversized occurrences.</w:t>
      </w:r>
    </w:p>
    <w:p w14:paraId="2DA07047" w14:textId="02E9C3DC" w:rsidR="16A79864" w:rsidRDefault="16A79864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Locate the problematic EDI message/file and quarantine it.</w:t>
      </w:r>
    </w:p>
    <w:p w14:paraId="4C0F888C" w14:textId="69FC2746" w:rsidR="16A79864" w:rsidRDefault="16A79864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Validate structure and partner-specific rules.</w:t>
      </w:r>
    </w:p>
    <w:p w14:paraId="275DAA15" w14:textId="6470068C" w:rsidR="16A79864" w:rsidRDefault="16A79864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3.1 Run schema validator (segments/qualifiers/max-occurrence).</w:t>
      </w:r>
    </w:p>
    <w:p w14:paraId="18869E14" w14:textId="239F26B3" w:rsidR="16A79864" w:rsidRDefault="16A79864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3.2 Fix qualifier mapping or split oversized occurrences.</w:t>
      </w:r>
    </w:p>
    <w:p w14:paraId="6A5B70CE" w14:textId="02C73352" w:rsidR="16A79864" w:rsidRDefault="16A79864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Correct normalization/mapping and reprocess safely.</w:t>
      </w:r>
    </w:p>
    <w:p w14:paraId="637C8881" w14:textId="5362D5C0" w:rsidR="16A79864" w:rsidRDefault="16A79864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4.1 Use idempotency token to prevent duplicates.</w:t>
      </w:r>
    </w:p>
    <w:p w14:paraId="06C46349" w14:textId="49CD8DB4" w:rsidR="16A79864" w:rsidRDefault="16A79864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4.2 Re-ingest from quarantine and monitor translator logs.</w:t>
      </w:r>
    </w:p>
    <w:p w14:paraId="0CF5D82D" w14:textId="424ED81E" w:rsidR="16A79864" w:rsidRDefault="16A79864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 Verify downstream sequencing and deduplication.</w:t>
      </w:r>
    </w:p>
    <w:p w14:paraId="4BADA024" w14:textId="11F861D1" w:rsidR="14D94EE1" w:rsidRDefault="14D94EE1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492F2DE" w14:textId="4AB599B9" w:rsidR="14D94EE1" w:rsidRDefault="14D94EE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Confirm next run processed successfully; no duplicates</w:t>
      </w:r>
    </w:p>
    <w:p w14:paraId="19378229" w14:textId="45DF72F6" w:rsidR="14D94EE1" w:rsidRDefault="14D94EE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Verify partner ACK/CONTRL is archived.</w:t>
      </w:r>
    </w:p>
    <w:p w14:paraId="5F412C01" w14:textId="6E78CABD" w:rsidR="14D94EE1" w:rsidRDefault="14D94EE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1E4FB280" w14:textId="125953AC" w:rsidR="0C609783" w:rsidRDefault="0C609783" w:rsidP="583D33F0">
      <w:pPr>
        <w:rPr>
          <w:rFonts w:ascii="Calibri" w:eastAsia="MS Mincho" w:hAnsi="Calibri" w:cs="Calibri"/>
        </w:rPr>
      </w:pPr>
    </w:p>
    <w:p w14:paraId="3E1CADC8" w14:textId="4A5B2E54" w:rsidR="3D2E0957" w:rsidRDefault="3F89B014" w:rsidP="5B6BE494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58438494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Mismatched shipment party codes for CONTAINER_ID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6251F9BC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F89A042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0DD5E8D5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1B74C25D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4F0C08DA" w14:textId="5F21BFE3" w:rsidR="318C4CA4" w:rsidRDefault="318C4CA4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Mismatched shipment party codes for CONTAINER_ID. Shipper/consignee swapped after a backfill job. Customer raised billing risk; TOS remains accurate but public API cached the wrong roles. Affected terminal: Tuas Port; booking BK-KMKZEBBK.</w:t>
      </w:r>
    </w:p>
    <w:p w14:paraId="6B4BFD70" w14:textId="5A16642A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D46900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Ran de-duplication on EDI queue and restored the correct CODECO snapshot.</w:t>
      </w:r>
    </w:p>
    <w:p w14:paraId="77100407" w14:textId="114B0B0B" w:rsidR="00AD5605" w:rsidRPr="00540B43" w:rsidRDefault="660D5509" w:rsidP="00BE02C3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3C77762E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Purge problematic cache keys; warm hot keys if needed.</w:t>
      </w:r>
    </w:p>
    <w:p w14:paraId="4DFDA37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Set precedence to prefer TOS for equipment attributes; added a rule to reject backdated updates within 120 minutes.</w:t>
      </w:r>
    </w:p>
    <w:p w14:paraId="1674130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Customer notified using a masked ticket reference.</w:t>
      </w:r>
    </w:p>
    <w:p w14:paraId="7E099E8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52134502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484B3EC2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09B37AF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457FF03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582FACE6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3808C680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43B3F943" w14:textId="31CB61C5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A6E543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25A253E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19518E6" w14:textId="6E37CA97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7A9E7369" w14:textId="2CCD7F73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7B60A38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49A261C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403 responses and timeouts on '/events/subscribe' when querying CONTAINER_ID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68662FFF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BBE8526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706BBFA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7239341E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4ACCBEFB" w14:textId="00E8F5BC" w:rsidR="5DC65D59" w:rsidRDefault="5A692E46" w:rsidP="5B6BE494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403 responses and timeouts on '/events/subscribe' when querying CONTAINER_ID. High latency (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&gt; 10s) and exhausted retries resulted in gaps in the customer timeline. This coincided with partner load testing near LOCATION.</w:t>
      </w:r>
    </w:p>
    <w:p w14:paraId="40AA8193" w14:textId="280D8CCE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839ADA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Rolled back gateway buffering; enabled keep-alive upstream.</w:t>
      </w:r>
    </w:p>
    <w:p w14:paraId="07C8DEC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Raised SLI alerts for error-rate/latency with auto-page.</w:t>
      </w:r>
    </w:p>
    <w:p w14:paraId="401747B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Coordinated cipher suite update with partner.</w:t>
      </w:r>
    </w:p>
    <w:p w14:paraId="5827260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70E9A4C4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4E62DA14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41551A3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78DC825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3E81C1FD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12FBD42A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62070D26" w14:textId="5E6BFB8B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39045F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10D9FD4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708EE28E" w14:textId="785D97FC" w:rsidR="00AD5605" w:rsidRPr="00540B43" w:rsidRDefault="75FB01EB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6BD97B48" w14:textId="3763A686" w:rsidR="18321E38" w:rsidRDefault="18321E38" w:rsidP="18321E38">
      <w:pPr>
        <w:rPr>
          <w:rFonts w:ascii="Calibri" w:eastAsia="MS Mincho" w:hAnsi="Calibri" w:cs="Calibri"/>
        </w:rPr>
      </w:pPr>
    </w:p>
    <w:p w14:paraId="6B537E0F" w14:textId="4C572AAB" w:rsidR="18321E38" w:rsidRDefault="18321E38" w:rsidP="18321E38">
      <w:pPr>
        <w:rPr>
          <w:rFonts w:ascii="Calibri" w:eastAsia="MS Mincho" w:hAnsi="Calibri" w:cs="Calibri"/>
        </w:rPr>
      </w:pPr>
    </w:p>
    <w:p w14:paraId="34965C05" w14:textId="5318FD1E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4C8A795C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: </w:t>
      </w:r>
      <w:r w:rsidR="0A8EA98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Auth token rejection for CONTAINER_ID on '/auth/token'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4999A8B7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54FE2B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2A75CA2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2059F82B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13369AEA" w14:textId="26E469BC" w:rsidR="6698A157" w:rsidRDefault="6698A157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 xml:space="preserve">Auth </w:t>
      </w:r>
      <w:proofErr w:type="gramStart"/>
      <w:r w:rsidRPr="5B6BE494">
        <w:rPr>
          <w:rFonts w:ascii="Calibri" w:eastAsia="MS Mincho" w:hAnsi="Calibri" w:cs="Calibri"/>
        </w:rPr>
        <w:t>token</w:t>
      </w:r>
      <w:proofErr w:type="gramEnd"/>
      <w:r w:rsidRPr="5B6BE494">
        <w:rPr>
          <w:rFonts w:ascii="Calibri" w:eastAsia="MS Mincho" w:hAnsi="Calibri" w:cs="Calibri"/>
        </w:rPr>
        <w:t xml:space="preserve"> rejection for CONTAINER_ID </w:t>
      </w:r>
      <w:proofErr w:type="gramStart"/>
      <w:r w:rsidRPr="5B6BE494">
        <w:rPr>
          <w:rFonts w:ascii="Calibri" w:eastAsia="MS Mincho" w:hAnsi="Calibri" w:cs="Calibri"/>
        </w:rPr>
        <w:t>on '/</w:t>
      </w:r>
      <w:proofErr w:type="gramEnd"/>
      <w:r w:rsidRPr="5B6BE494">
        <w:rPr>
          <w:rFonts w:ascii="Calibri" w:eastAsia="MS Mincho" w:hAnsi="Calibri" w:cs="Calibri"/>
        </w:rPr>
        <w:t>auth/token'. Node clock skew surfacing as intermittent 401/403; partial data for ~18 minutes prior to mitigation.</w:t>
      </w:r>
    </w:p>
    <w:p w14:paraId="2618D8E8" w14:textId="2ADF83BE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13099175" w14:textId="3AAA3E96" w:rsidR="660D5509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2BCE7EAE" w:rsidRPr="18321E38">
        <w:rPr>
          <w:rFonts w:ascii="Calibri" w:eastAsia="MS Mincho" w:hAnsi="Calibri" w:cs="Calibri"/>
        </w:rPr>
        <w:t>Investigate Auth Token Rejection:</w:t>
      </w:r>
    </w:p>
    <w:p w14:paraId="7AC76617" w14:textId="042F2E92" w:rsidR="2BCE7EAE" w:rsidRDefault="2BCE7EAE" w:rsidP="18321E38">
      <w:pPr>
        <w:ind w:left="720"/>
      </w:pPr>
      <w:r w:rsidRPr="18321E38">
        <w:rPr>
          <w:rFonts w:ascii="Calibri" w:eastAsia="MS Mincho" w:hAnsi="Calibri" w:cs="Calibri"/>
        </w:rPr>
        <w:lastRenderedPageBreak/>
        <w:t>1.1 Applied Data Mismatch Escalation Workflow to resolve token rejection.</w:t>
      </w:r>
    </w:p>
    <w:p w14:paraId="2F55AA75" w14:textId="4988966F" w:rsidR="2BCE7EAE" w:rsidRDefault="2BCE7EAE" w:rsidP="18321E38">
      <w:pPr>
        <w:ind w:left="720"/>
      </w:pPr>
      <w:r w:rsidRPr="18321E38">
        <w:rPr>
          <w:rFonts w:ascii="Calibri" w:eastAsia="MS Mincho" w:hAnsi="Calibri" w:cs="Calibri"/>
        </w:rPr>
        <w:t>1.2 Tuned retry backoff, scaled read replicas, and synchronized NTP to mitigate intermittent 401/403 errors.</w:t>
      </w:r>
    </w:p>
    <w:p w14:paraId="7416889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Tuned retry backoff and timeouts; scaled read replicas; enabled request coalescing.</w:t>
      </w:r>
    </w:p>
    <w:p w14:paraId="1F82EED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Rotated OAuth keys and hard-synced NTP; added idempotency on callbacks.</w:t>
      </w:r>
    </w:p>
    <w:p w14:paraId="7D114375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Refresh/rotate token; confirm scopes.</w:t>
      </w:r>
    </w:p>
    <w:p w14:paraId="1A55D6CB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Verify NTP/clock skew; resync if &gt;2 seconds.</w:t>
      </w:r>
    </w:p>
    <w:p w14:paraId="6A1DE3D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17B99A00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4655BA02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61CDA78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29A1E1B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425C9E8B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763B0067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508B5B50" w14:textId="17EA6AC7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0D3AFB7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2ACE7B5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3AC5B4EA" w14:textId="56C8D7B9" w:rsidR="00AD5605" w:rsidRPr="00540B43" w:rsidRDefault="6048B8B5" w:rsidP="00AD5605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3. Attach request/response evidence to the case.</w:t>
      </w:r>
    </w:p>
    <w:p w14:paraId="4042ED8D" w14:textId="4732589A" w:rsidR="64C13494" w:rsidRDefault="64C13494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273E902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A956C7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OCR </w:t>
      </w:r>
      <w:proofErr w:type="gramStart"/>
      <w:r w:rsidR="7A956C7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misread of</w:t>
      </w:r>
      <w:proofErr w:type="gramEnd"/>
      <w:r w:rsidR="7A956C7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container ID in the gate system, triggering a lane hold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376D67CB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DF9BF4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D6E9C43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1ED02588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47D5CCE" w14:textId="3ECA0930" w:rsidR="7E57B040" w:rsidRDefault="7E57B040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Gate OCR misread ID for CONTAINER_ID, triggering a lane hold. Seal verification (placeholders) showed a mismatch with the manifest, causing a delayed dispatch. Queue was built at LOCATION.</w:t>
      </w:r>
    </w:p>
    <w:p w14:paraId="5653877F" w14:textId="5BCDDFBF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DAC9C35" w14:textId="394AB9F9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67B36EDD" w:rsidRPr="18321E38">
        <w:rPr>
          <w:rFonts w:ascii="Calibri" w:eastAsia="MS Mincho" w:hAnsi="Calibri" w:cs="Calibri"/>
        </w:rPr>
        <w:t>Investigate OCR Misread:</w:t>
      </w:r>
    </w:p>
    <w:p w14:paraId="3FF474B1" w14:textId="31E91569" w:rsidR="00AD5605" w:rsidRPr="00540B43" w:rsidRDefault="67B36EDD" w:rsidP="18321E38">
      <w:pPr>
        <w:ind w:left="720"/>
      </w:pPr>
      <w:r w:rsidRPr="18321E38">
        <w:rPr>
          <w:rFonts w:ascii="Calibri" w:eastAsia="MS Mincho" w:hAnsi="Calibri" w:cs="Calibri"/>
        </w:rPr>
        <w:lastRenderedPageBreak/>
        <w:t>1.1 Manual verification and applied Duplicate Message De-duplication.</w:t>
      </w:r>
    </w:p>
    <w:p w14:paraId="5D820301" w14:textId="6C74B554" w:rsidR="00AD5605" w:rsidRPr="00540B43" w:rsidRDefault="67B36EDD" w:rsidP="18321E38">
      <w:pPr>
        <w:ind w:left="720"/>
      </w:pPr>
      <w:r w:rsidRPr="18321E38">
        <w:rPr>
          <w:rFonts w:ascii="Calibri" w:eastAsia="MS Mincho" w:hAnsi="Calibri" w:cs="Calibri"/>
        </w:rPr>
        <w:t>1.2 Corrected seal entry, routed OCR misreads to manual validation, and retrained OCR with low-light samples.</w:t>
      </w:r>
    </w:p>
    <w:p w14:paraId="5FBA1E7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Corrected seal entry; routed doubtful OCR reads to manual validation for 24h; retrained OCR with low-light samples; issued ops bulletin.</w:t>
      </w:r>
    </w:p>
    <w:p w14:paraId="022FCB0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Compare authoritative sources and capture the exact delta.</w:t>
      </w:r>
    </w:p>
    <w:p w14:paraId="7E8C4818" w14:textId="77777777" w:rsidR="00AD5605" w:rsidRPr="00540B43" w:rsidRDefault="00AD5605" w:rsidP="00F44B5D">
      <w:pPr>
        <w:ind w:firstLine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Check status/location/size-type fields.</w:t>
      </w:r>
    </w:p>
    <w:p w14:paraId="66B6B349" w14:textId="77777777" w:rsidR="00AD5605" w:rsidRPr="00540B43" w:rsidRDefault="00AD5605" w:rsidP="00F44B5D">
      <w:pPr>
        <w:ind w:firstLine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Capture last-updated timestamps from each system.</w:t>
      </w:r>
    </w:p>
    <w:p w14:paraId="0A08DDF3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event sequencing; identify missing/late/out-of-order events.</w:t>
      </w:r>
    </w:p>
    <w:p w14:paraId="3DE5EF52" w14:textId="11FE874E" w:rsidR="00AD5605" w:rsidRPr="00540B43" w:rsidRDefault="660D5509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4.1 Sort milestones by eventTime.</w:t>
      </w:r>
    </w:p>
    <w:p w14:paraId="74D1D475" w14:textId="0A83682E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 Trigger a targeted re-sync or corrective update per SOP.</w:t>
      </w:r>
    </w:p>
    <w:p w14:paraId="30D094CD" w14:textId="77777777" w:rsidR="00AD5605" w:rsidRPr="00540B43" w:rsidRDefault="660D5509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5.1 Sort milestones by eventTime.</w:t>
      </w:r>
    </w:p>
    <w:p w14:paraId="4CE93F8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Replay missing yard move/completion if allowed by SOP.</w:t>
      </w:r>
    </w:p>
    <w:p w14:paraId="2B37340D" w14:textId="3733DC08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FD4A2E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Re-open both systems and confirm fields align (status/location/size-type).</w:t>
      </w:r>
    </w:p>
    <w:p w14:paraId="1B7B2D8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Ensure event ordering is correct; no stale updates reappear.</w:t>
      </w:r>
    </w:p>
    <w:p w14:paraId="711F8A11" w14:textId="16F6A93B" w:rsidR="00AD5605" w:rsidRPr="00540B43" w:rsidRDefault="6048B8B5" w:rsidP="00AD5605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3. Attach before/after screenshots or queries.</w:t>
      </w:r>
    </w:p>
    <w:p w14:paraId="6200931B" w14:textId="183C479E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5A90F954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: </w:t>
      </w:r>
      <w:r w:rsidR="33688104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Discrepancy between customer portal and TOS for container CONTAINER_ID on voyage VA61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323313AE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184DB2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7E698C2A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027BEF48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FF0C8F4" w14:textId="179C2F8F" w:rsidR="09F8B85D" w:rsidRDefault="09F8B85D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Discrepancy between customer portal and TOS for container CONTAINER_ID on voyage VOYAGE_ID. The portal shows '</w:t>
      </w:r>
      <w:proofErr w:type="gramStart"/>
      <w:r w:rsidRPr="5B6BE494">
        <w:rPr>
          <w:rFonts w:ascii="Calibri" w:eastAsia="MS Mincho" w:hAnsi="Calibri" w:cs="Calibri"/>
        </w:rPr>
        <w:t>Loaded @</w:t>
      </w:r>
      <w:proofErr w:type="gramEnd"/>
      <w:r w:rsidRPr="5B6BE494">
        <w:rPr>
          <w:rFonts w:ascii="Calibri" w:eastAsia="MS Mincho" w:hAnsi="Calibri" w:cs="Calibri"/>
        </w:rPr>
        <w:t xml:space="preserve"> LOCATION' while TOS indicates 'In Yard - BLOCK'. An audit trail reveals a late yard move event, possibly overwritten by an older milestone. Booking and seal information (placeholders) are included. The last move was handled by YARD_CRANE at LOCATION.</w:t>
      </w:r>
    </w:p>
    <w:p w14:paraId="34F431E5" w14:textId="040D866C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5603FEC" w14:textId="321E537A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0B7AF05E" w:rsidRPr="18321E38">
        <w:rPr>
          <w:rFonts w:ascii="Calibri" w:eastAsia="MS Mincho" w:hAnsi="Calibri" w:cs="Calibri"/>
        </w:rPr>
        <w:t>Investigate Data Discrepancy:</w:t>
      </w:r>
    </w:p>
    <w:p w14:paraId="75812070" w14:textId="6C13A55D" w:rsidR="00AD5605" w:rsidRPr="00540B43" w:rsidRDefault="0B7AF05E" w:rsidP="18321E38">
      <w:pPr>
        <w:ind w:left="720"/>
      </w:pPr>
      <w:r w:rsidRPr="18321E38">
        <w:rPr>
          <w:rFonts w:ascii="Calibri" w:eastAsia="MS Mincho" w:hAnsi="Calibri" w:cs="Calibri"/>
        </w:rPr>
        <w:t>1.1 Executed Manual Override &amp; Audit Trail to resolve the discrepancy.</w:t>
      </w:r>
    </w:p>
    <w:p w14:paraId="172AEFF1" w14:textId="23CEC7C7" w:rsidR="00AD5605" w:rsidRPr="00540B43" w:rsidRDefault="0B7AF05E" w:rsidP="18321E38">
      <w:pPr>
        <w:ind w:left="720"/>
      </w:pPr>
      <w:r w:rsidRPr="18321E38">
        <w:rPr>
          <w:rFonts w:ascii="Calibri" w:eastAsia="MS Mincho" w:hAnsi="Calibri" w:cs="Calibri"/>
        </w:rPr>
        <w:lastRenderedPageBreak/>
        <w:t>1.2 Ran cross-system comparison and invalidated cache to synchronize data.</w:t>
      </w:r>
    </w:p>
    <w:p w14:paraId="6543AA8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Ran cross-system compare and forced cache invalidation.</w:t>
      </w:r>
    </w:p>
    <w:p w14:paraId="6FF286F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Re-ordered events by eventTime; replayed 'Yard Move Completed'.</w:t>
      </w:r>
    </w:p>
    <w:p w14:paraId="46307DD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 Corrected size/type to manifest truth and </w:t>
      </w:r>
      <w:proofErr w:type="gramStart"/>
      <w:r w:rsidRPr="00540B43">
        <w:rPr>
          <w:rFonts w:ascii="Calibri" w:eastAsia="MS Mincho" w:hAnsi="Calibri" w:cs="Calibri"/>
        </w:rPr>
        <w:t>locked</w:t>
      </w:r>
      <w:proofErr w:type="gramEnd"/>
      <w:r w:rsidRPr="00540B43">
        <w:rPr>
          <w:rFonts w:ascii="Calibri" w:eastAsia="MS Mincho" w:hAnsi="Calibri" w:cs="Calibri"/>
        </w:rPr>
        <w:t xml:space="preserve"> the attribute for 6 hours.</w:t>
      </w:r>
    </w:p>
    <w:p w14:paraId="4D59296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Published reconciliation summary with sanitized diffs.</w:t>
      </w:r>
    </w:p>
    <w:p w14:paraId="70953A83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Confirm scope and reproduction on a safe test entity.</w:t>
      </w:r>
    </w:p>
    <w:p w14:paraId="27F2B05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Check recent deployments/config toggles around the timestamp.</w:t>
      </w:r>
    </w:p>
    <w:p w14:paraId="24640A72" w14:textId="23161A69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8. Apply compliant fix and document the change.</w:t>
      </w:r>
    </w:p>
    <w:p w14:paraId="2CF16F2A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Capture before/after evidence (screenshots/queries).</w:t>
      </w:r>
    </w:p>
    <w:p w14:paraId="45425721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Update the case with sanitized details.</w:t>
      </w:r>
    </w:p>
    <w:p w14:paraId="1D1561A9" w14:textId="4938542E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8504D9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Run the end-</w:t>
      </w:r>
      <w:proofErr w:type="gramStart"/>
      <w:r w:rsidRPr="00540B43">
        <w:rPr>
          <w:rFonts w:ascii="Calibri" w:eastAsia="MS Mincho" w:hAnsi="Calibri" w:cs="Calibri"/>
        </w:rPr>
        <w:t>to</w:t>
      </w:r>
      <w:proofErr w:type="gramEnd"/>
      <w:r w:rsidRPr="00540B43">
        <w:rPr>
          <w:rFonts w:ascii="Calibri" w:eastAsia="MS Mincho" w:hAnsi="Calibri" w:cs="Calibri"/>
        </w:rPr>
        <w:t>-end journey again; confirm success.</w:t>
      </w:r>
    </w:p>
    <w:p w14:paraId="1BBE42E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No new errors for 30 minutes in monitoring.</w:t>
      </w:r>
    </w:p>
    <w:p w14:paraId="56BDEBD0" w14:textId="797DE156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evidence and close the case.</w:t>
      </w:r>
    </w:p>
    <w:p w14:paraId="2A68EA19" w14:textId="3333D99A" w:rsidR="00AD5605" w:rsidRPr="00540B43" w:rsidRDefault="00AD5605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br w:type="page"/>
      </w:r>
    </w:p>
    <w:p w14:paraId="15E99574" w14:textId="78517B9B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CNTR</w:t>
      </w:r>
      <w:r w:rsidR="6A2AED15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2F6C46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Translator rejected EDIFACT COARRI for CONTAINER_ID: segment count mismatch, sequence </w:t>
      </w:r>
      <w:r w:rsidR="1D5B89F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skipped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1486C369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174AD9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19F3A27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19FD7830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6635051" w14:textId="5C8B6CEE" w:rsidR="1B933C43" w:rsidRDefault="1B933C43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Translator rejected EDIFACT COARRI for CONTAINER_ID: segment count mismatch, sequence skipped 018→019→021. Missing public milestone though warehouse shows correct move.</w:t>
      </w:r>
    </w:p>
    <w:p w14:paraId="7904D5D9" w14:textId="15EA7D28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98CCD9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Enabled conflict resolution preferring max(eventTime); replayed from quarantine; validated against TOS/warehouse scans; added anomaly detection for &gt;30m skews.</w:t>
      </w:r>
    </w:p>
    <w:p w14:paraId="39B8A32D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1.1 Run schema validator (segments/qualifiers/max-occurrence).</w:t>
      </w:r>
    </w:p>
    <w:p w14:paraId="7B58D674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Fix qualifier mapping or split oversized occurrences.</w:t>
      </w:r>
    </w:p>
    <w:p w14:paraId="1A28099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Locate the problematic EDI message/file and quarantine it.</w:t>
      </w:r>
    </w:p>
    <w:p w14:paraId="0D03C90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Validate structure and partner-specific rules.</w:t>
      </w:r>
    </w:p>
    <w:p w14:paraId="65440B13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Run schema validator (segments/qualifiers/max-occurrence).</w:t>
      </w:r>
    </w:p>
    <w:p w14:paraId="7E69C991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Fix qualifier mapping or split oversized occurrences.</w:t>
      </w:r>
    </w:p>
    <w:p w14:paraId="3B66AE9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Correct normalization/mapping and reprocess safely.</w:t>
      </w:r>
    </w:p>
    <w:p w14:paraId="6D43EA48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Use idempotency token to prevent duplicates.</w:t>
      </w:r>
    </w:p>
    <w:p w14:paraId="617FC4CA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Re-ingest from quarantine and monitor translator logs.</w:t>
      </w:r>
    </w:p>
    <w:p w14:paraId="7DAD644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Verify downstream sequencing and deduplication.</w:t>
      </w:r>
    </w:p>
    <w:p w14:paraId="7FEDE5E4" w14:textId="200D5DE5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49948D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678C91C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1D049AF9" w14:textId="215983D4" w:rsidR="00AD5605" w:rsidRPr="00540B43" w:rsidRDefault="6048B8B5" w:rsidP="00AD5605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3. Attach validator logs and sanitized sample.</w:t>
      </w:r>
    </w:p>
    <w:p w14:paraId="54B9F7BB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79F1F32B" w14:textId="486F6796" w:rsidR="00AD5605" w:rsidRPr="00540B43" w:rsidRDefault="00AD5605" w:rsidP="00AD5605">
      <w:pPr>
        <w:rPr>
          <w:rFonts w:ascii="Calibri" w:eastAsia="MS Mincho" w:hAnsi="Calibri" w:cs="Calibri"/>
        </w:rPr>
      </w:pPr>
    </w:p>
    <w:p w14:paraId="70C89E1A" w14:textId="3B0FDD7B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3E117D8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: </w:t>
      </w:r>
      <w:r w:rsidR="423C0EE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Callback delivery failures for CONTAINER_ID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6BD91A5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6639AA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7BBF1016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695E3D1A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0F118938" w14:textId="1FFFFE54" w:rsidR="7AD48913" w:rsidRDefault="7AD48913" w:rsidP="5B6BE494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Callback delivery failures for CONTAINER_ID. Webhook sender faced 502 due to peer TLS renegotiation. Queue grew and breaker opened. Affected endpoint '/bookings/search'.</w:t>
      </w:r>
    </w:p>
    <w:p w14:paraId="433F68A0" w14:textId="4FD6944F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2E368751" w14:textId="7CFEB308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3ADB83A4" w:rsidRPr="18321E38">
        <w:rPr>
          <w:rFonts w:ascii="Calibri" w:eastAsia="MS Mincho" w:hAnsi="Calibri" w:cs="Calibri"/>
        </w:rPr>
        <w:t>Investigate Callback Delivery Failure:</w:t>
      </w:r>
    </w:p>
    <w:p w14:paraId="79E97A63" w14:textId="38E8057F" w:rsidR="00AD5605" w:rsidRPr="00540B43" w:rsidRDefault="3ADB83A4" w:rsidP="18321E38">
      <w:pPr>
        <w:ind w:left="720"/>
      </w:pPr>
      <w:r w:rsidRPr="18321E38">
        <w:rPr>
          <w:rFonts w:ascii="Calibri" w:eastAsia="MS Mincho" w:hAnsi="Calibri" w:cs="Calibri"/>
        </w:rPr>
        <w:t>1.1 Applied API Timeout &amp; Retry Policy to mitigate 502 errors.</w:t>
      </w:r>
    </w:p>
    <w:p w14:paraId="729D89C1" w14:textId="2D863AAF" w:rsidR="00AD5605" w:rsidRPr="00540B43" w:rsidRDefault="3ADB83A4" w:rsidP="18321E38">
      <w:pPr>
        <w:ind w:left="720"/>
      </w:pPr>
      <w:r w:rsidRPr="18321E38">
        <w:rPr>
          <w:rFonts w:ascii="Calibri" w:eastAsia="MS Mincho" w:hAnsi="Calibri" w:cs="Calibri"/>
        </w:rPr>
        <w:t>1.2 Tuned retry backoff, scaled read replicas, and enabled request coalescing to reduce latency and improve reliability.</w:t>
      </w:r>
    </w:p>
    <w:p w14:paraId="20BAA3D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Tuned retry backoff and timeouts; scaled read replicas; enabled request coalescing.</w:t>
      </w:r>
    </w:p>
    <w:p w14:paraId="332BD974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Rotated OAuth keys and hard-synced NTP; added idempotency on callbacks.</w:t>
      </w:r>
    </w:p>
    <w:p w14:paraId="3441FE06" w14:textId="77777777" w:rsidR="00AD5605" w:rsidRPr="00540B43" w:rsidRDefault="00AD5605" w:rsidP="003D3EF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Refresh/rotate token; confirm scopes.</w:t>
      </w:r>
    </w:p>
    <w:p w14:paraId="62BAFF93" w14:textId="77777777" w:rsidR="00AD5605" w:rsidRPr="00540B43" w:rsidRDefault="00AD5605" w:rsidP="003D3EF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Verify NTP/clock skew; resync if &gt;2 seconds.</w:t>
      </w:r>
    </w:p>
    <w:p w14:paraId="3AEB8A9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79316533" w14:textId="77777777" w:rsidR="00AD5605" w:rsidRPr="00540B43" w:rsidRDefault="00AD5605" w:rsidP="003D3EF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77045042" w14:textId="77777777" w:rsidR="00AD5605" w:rsidRPr="00540B43" w:rsidRDefault="00AD5605" w:rsidP="003D3EF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7B87E23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26FD797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652AD52D" w14:textId="77777777" w:rsidR="00AD5605" w:rsidRPr="00540B43" w:rsidRDefault="00AD5605" w:rsidP="003D3EF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37410999" w14:textId="77777777" w:rsidR="00AD5605" w:rsidRPr="00540B43" w:rsidRDefault="00AD5605" w:rsidP="003D3EF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5519FBC9" w14:textId="1C7F6EB0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0DD399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21F835F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A3A4CB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671586BA" w14:textId="2968136D" w:rsidR="456FA972" w:rsidRDefault="34C35E6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6629F86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Callback delivery failures for CONTAINER_ID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69D4E12D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A16A99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2B835EB4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36765022" w14:textId="1DD33F3F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E257E8C" w14:textId="3B5C9721" w:rsidR="7F6E927F" w:rsidRDefault="20AEB045" w:rsidP="5B6BE494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Callback delivery failures for CONTAINER_ID. Webhook sender faced 504 due to peer TLS renegotiation. Queue grew and breaker opened. Affected endpoint '/auth/token'.</w:t>
      </w:r>
    </w:p>
    <w:p w14:paraId="65AAECC8" w14:textId="76047A3B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689B0AA1" w14:textId="549BB436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54ED93DC" w:rsidRPr="18321E38">
        <w:rPr>
          <w:rFonts w:ascii="Calibri" w:eastAsia="MS Mincho" w:hAnsi="Calibri" w:cs="Calibri"/>
        </w:rPr>
        <w:t>Investigate Callback Delivery Failure:</w:t>
      </w:r>
    </w:p>
    <w:p w14:paraId="6BF98476" w14:textId="3AADDF14" w:rsidR="00AD5605" w:rsidRPr="00540B43" w:rsidRDefault="54ED93DC" w:rsidP="18321E38">
      <w:pPr>
        <w:ind w:left="720"/>
      </w:pPr>
      <w:r w:rsidRPr="18321E38">
        <w:rPr>
          <w:rFonts w:ascii="Calibri" w:eastAsia="MS Mincho" w:hAnsi="Calibri" w:cs="Calibri"/>
        </w:rPr>
        <w:t>1.1 Applied Manual Override &amp; Audit Trail to address callback issues.</w:t>
      </w:r>
    </w:p>
    <w:p w14:paraId="694AAA5E" w14:textId="223F828A" w:rsidR="00AD5605" w:rsidRPr="00540B43" w:rsidRDefault="54ED93DC" w:rsidP="18321E38">
      <w:pPr>
        <w:ind w:left="720"/>
      </w:pPr>
      <w:r w:rsidRPr="18321E38">
        <w:rPr>
          <w:rFonts w:ascii="Calibri" w:eastAsia="MS Mincho" w:hAnsi="Calibri" w:cs="Calibri"/>
        </w:rPr>
        <w:t>1.2 Tuned retry backoff, scaled read replicas, and enabled request coalescing to mitigate 504 errors.</w:t>
      </w:r>
    </w:p>
    <w:p w14:paraId="7076BFB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Tuned retry backoff and timeouts; scaled read replicas; enabled request coalescing.</w:t>
      </w:r>
    </w:p>
    <w:p w14:paraId="16A510E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Rotated OAuth keys and hard-synced NTP; added idempotency on callbacks.</w:t>
      </w:r>
    </w:p>
    <w:p w14:paraId="5586C795" w14:textId="77777777" w:rsidR="00AD5605" w:rsidRPr="00540B43" w:rsidRDefault="00AD5605" w:rsidP="001F058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Refresh/rotate token; confirm scopes.</w:t>
      </w:r>
    </w:p>
    <w:p w14:paraId="2EA39285" w14:textId="77777777" w:rsidR="00AD5605" w:rsidRPr="00540B43" w:rsidRDefault="00AD5605" w:rsidP="001F058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Verify NTP/clock skew; resync if &gt;2 seconds.</w:t>
      </w:r>
    </w:p>
    <w:p w14:paraId="5438C7A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2150AC50" w14:textId="77777777" w:rsidR="00AD5605" w:rsidRPr="00540B43" w:rsidRDefault="00AD5605" w:rsidP="001F058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2EEF2D97" w14:textId="77777777" w:rsidR="00AD5605" w:rsidRPr="00540B43" w:rsidRDefault="00AD5605" w:rsidP="001F058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28B4B9F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385031B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778F4D22" w14:textId="77777777" w:rsidR="00AD5605" w:rsidRPr="00540B43" w:rsidRDefault="00AD5605" w:rsidP="001F058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4F8EF887" w14:textId="77777777" w:rsidR="00AD5605" w:rsidRPr="00540B43" w:rsidRDefault="00AD5605" w:rsidP="001F058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3AE13187" w14:textId="5043810D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C35E3C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6A6F498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A6518A9" w14:textId="77777777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6F76A4C4" w14:textId="367F108D" w:rsidR="00AD5605" w:rsidRPr="00540B43" w:rsidRDefault="47D4FCD7" w:rsidP="4471C7FB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</w:t>
      </w:r>
      <w:r w:rsidR="79EA20BC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R: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Inbound EDIFACT IFTSTA failed schema validation: unexpected qualifier in EQD for CONTAINER_I</w:t>
      </w:r>
      <w:r w:rsidR="0A856A3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4471C7FB" w14:paraId="552293C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230DA1C4" w14:textId="77777777" w:rsidR="4471C7FB" w:rsidRDefault="4471C7FB" w:rsidP="4471C7FB">
            <w:pPr>
              <w:spacing w:after="0" w:line="240" w:lineRule="auto"/>
              <w:rPr>
                <w:rFonts w:cs="Calibri"/>
              </w:rPr>
            </w:pPr>
            <w:r w:rsidRPr="4471C7FB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0984CE44" w14:textId="77777777" w:rsidR="4471C7FB" w:rsidRDefault="4471C7FB" w:rsidP="4471C7F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4471C7FB">
              <w:rPr>
                <w:rFonts w:cs="Calibri"/>
              </w:rPr>
              <w:t>Container Booking</w:t>
            </w:r>
          </w:p>
        </w:tc>
      </w:tr>
    </w:tbl>
    <w:p w14:paraId="4EEB46D7" w14:textId="1DD33F3F" w:rsidR="00AD5605" w:rsidRPr="00540B43" w:rsidRDefault="792B78D5" w:rsidP="4471C7FB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AF2061E" w14:textId="6CEF99A9" w:rsidR="00AD5605" w:rsidRPr="00540B43" w:rsidRDefault="1EE3680C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Inbound EDIFACT IFTSTA failed schema validation: unexpected qualifier in EQD for CONTAINER_ID. Downstream event not created; timeline incomplete.</w:t>
      </w:r>
    </w:p>
    <w:p w14:paraId="608266DA" w14:textId="76047A3B" w:rsidR="00AD5605" w:rsidRPr="00540B43" w:rsidRDefault="792B78D5" w:rsidP="4471C7FB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0DDA0ED4" w14:textId="6B9AD485" w:rsidR="00AD5605" w:rsidRPr="00540B43" w:rsidRDefault="7D8489A9" w:rsidP="4471C7FB">
      <w:pPr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1. Enabled conflict resolution preferring max(eventTime); replayed from quarantine; validated against TOS/warehouse scans; added anomaly detection for &gt;30m skews.</w:t>
      </w:r>
    </w:p>
    <w:p w14:paraId="49529E2C" w14:textId="059E0528" w:rsidR="00AD5605" w:rsidRPr="00540B43" w:rsidRDefault="7D8489A9" w:rsidP="4471C7FB">
      <w:pPr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2. Reproduce the failing call on a safe test entity.</w:t>
      </w:r>
    </w:p>
    <w:p w14:paraId="01C6445C" w14:textId="220ADE66" w:rsidR="00AD5605" w:rsidRPr="00540B43" w:rsidRDefault="7D8489A9" w:rsidP="4471C7FB">
      <w:pPr>
        <w:ind w:left="720"/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 xml:space="preserve">2.1 Use read-only </w:t>
      </w:r>
      <w:proofErr w:type="gramStart"/>
      <w:r w:rsidRPr="4471C7FB">
        <w:rPr>
          <w:rFonts w:ascii="Calibri" w:eastAsia="Calibri" w:hAnsi="Calibri" w:cs="Calibri"/>
        </w:rPr>
        <w:t>token;</w:t>
      </w:r>
      <w:proofErr w:type="gramEnd"/>
      <w:r w:rsidRPr="4471C7FB">
        <w:rPr>
          <w:rFonts w:ascii="Calibri" w:eastAsia="Calibri" w:hAnsi="Calibri" w:cs="Calibri"/>
        </w:rPr>
        <w:t xml:space="preserve"> capture status code and latency.</w:t>
      </w:r>
    </w:p>
    <w:p w14:paraId="47E1CB6C" w14:textId="4B262F91" w:rsidR="00AD5605" w:rsidRPr="00540B43" w:rsidRDefault="7D8489A9" w:rsidP="4471C7FB">
      <w:pPr>
        <w:ind w:left="720"/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2.2 Record request ID/correlation ID for log search.</w:t>
      </w:r>
    </w:p>
    <w:p w14:paraId="0B9136DB" w14:textId="4F54E02F" w:rsidR="00AD5605" w:rsidRPr="00540B43" w:rsidRDefault="7D8489A9" w:rsidP="4471C7FB">
      <w:pPr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3. Check API gateway/service health around the incident window.</w:t>
      </w:r>
    </w:p>
    <w:p w14:paraId="1FAE6D0A" w14:textId="2C99F3E8" w:rsidR="00AD5605" w:rsidRPr="00540B43" w:rsidRDefault="7D8489A9" w:rsidP="4471C7FB">
      <w:pPr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 xml:space="preserve">4. </w:t>
      </w:r>
      <w:proofErr w:type="gramStart"/>
      <w:r w:rsidRPr="4471C7FB">
        <w:rPr>
          <w:rFonts w:ascii="Calibri" w:eastAsia="Calibri" w:hAnsi="Calibri" w:cs="Calibri"/>
        </w:rPr>
        <w:t>Review auth</w:t>
      </w:r>
      <w:proofErr w:type="gramEnd"/>
      <w:r w:rsidRPr="4471C7FB">
        <w:rPr>
          <w:rFonts w:ascii="Calibri" w:eastAsia="Calibri" w:hAnsi="Calibri" w:cs="Calibri"/>
        </w:rPr>
        <w:t xml:space="preserve"> and permissions for the calling user/client.</w:t>
      </w:r>
    </w:p>
    <w:p w14:paraId="42B07D7B" w14:textId="29D1943C" w:rsidR="00AD5605" w:rsidRPr="00540B43" w:rsidRDefault="7D8489A9" w:rsidP="4471C7FB">
      <w:pPr>
        <w:ind w:left="720"/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4.1 Refresh/rotate token; confirm scopes.</w:t>
      </w:r>
    </w:p>
    <w:p w14:paraId="5FE323BA" w14:textId="76DD7343" w:rsidR="00AD5605" w:rsidRPr="00540B43" w:rsidRDefault="7D8489A9" w:rsidP="4471C7FB">
      <w:pPr>
        <w:ind w:left="720"/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4.2 Verify NTP/clock skew; resync if &gt;2 seconds.</w:t>
      </w:r>
    </w:p>
    <w:p w14:paraId="25E861F3" w14:textId="7F6D5AE4" w:rsidR="00AD5605" w:rsidRPr="00540B43" w:rsidRDefault="7D8489A9" w:rsidP="4471C7FB">
      <w:pPr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5. Check upstream dependencies (DB/cache/queue) for latency or errors.</w:t>
      </w:r>
    </w:p>
    <w:p w14:paraId="09652DDD" w14:textId="567A51D1" w:rsidR="00AD5605" w:rsidRPr="00540B43" w:rsidRDefault="0929905D" w:rsidP="4471C7FB">
      <w:pPr>
        <w:ind w:left="72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 xml:space="preserve">5.1 Check DB </w:t>
      </w:r>
      <w:r w:rsidR="16DF63E0" w:rsidRPr="18321E38">
        <w:rPr>
          <w:rFonts w:ascii="Calibri" w:eastAsia="Calibri" w:hAnsi="Calibri" w:cs="Calibri"/>
        </w:rPr>
        <w:t xml:space="preserve">slowest 5% of requests </w:t>
      </w:r>
      <w:r w:rsidRPr="18321E38">
        <w:rPr>
          <w:rFonts w:ascii="Calibri" w:eastAsia="Calibri" w:hAnsi="Calibri" w:cs="Calibri"/>
        </w:rPr>
        <w:t>latency; look for lock waits.</w:t>
      </w:r>
    </w:p>
    <w:p w14:paraId="2A08D88E" w14:textId="2871E6AB" w:rsidR="00AD5605" w:rsidRPr="00540B43" w:rsidRDefault="7D8489A9" w:rsidP="4471C7FB">
      <w:pPr>
        <w:ind w:left="720"/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5.2 Purge problematic cache keys; warm hot keys if needed.</w:t>
      </w:r>
    </w:p>
    <w:p w14:paraId="7D400624" w14:textId="2F3E4438" w:rsidR="00AD5605" w:rsidRPr="00540B43" w:rsidRDefault="00AD5605" w:rsidP="4471C7FB">
      <w:pPr>
        <w:ind w:left="720"/>
        <w:rPr>
          <w:rFonts w:ascii="Calibri" w:eastAsia="MS Mincho" w:hAnsi="Calibri" w:cs="Calibri"/>
        </w:rPr>
      </w:pPr>
    </w:p>
    <w:p w14:paraId="799302B5" w14:textId="5043810D" w:rsidR="00AD5605" w:rsidRPr="00540B43" w:rsidRDefault="792B78D5" w:rsidP="4471C7FB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60B3678" w14:textId="77777777" w:rsidR="00AD5605" w:rsidRPr="00540B43" w:rsidRDefault="792B78D5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1. Re-run the endpoint; expect 2xx and correct JSON fields.</w:t>
      </w:r>
    </w:p>
    <w:p w14:paraId="01A0C0A8" w14:textId="77777777" w:rsidR="00AD5605" w:rsidRPr="00540B43" w:rsidRDefault="792B78D5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2. Observe error rate and latency for 30 minutes; under baseline.</w:t>
      </w:r>
    </w:p>
    <w:p w14:paraId="629FDD1E" w14:textId="77777777" w:rsidR="00AD5605" w:rsidRPr="00540B43" w:rsidRDefault="792B78D5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3. Attach request/response evidence to the case.</w:t>
      </w:r>
    </w:p>
    <w:p w14:paraId="7934249C" w14:textId="3EB12FC0" w:rsidR="00AD5605" w:rsidRPr="00540B43" w:rsidRDefault="00AD5605" w:rsidP="4471C7FB">
      <w:pPr>
        <w:rPr>
          <w:rFonts w:ascii="Calibri" w:eastAsia="MS Mincho" w:hAnsi="Calibri" w:cs="Calibri"/>
        </w:rPr>
      </w:pPr>
    </w:p>
    <w:p w14:paraId="2669AC48" w14:textId="0E3CE654" w:rsidR="00AD5605" w:rsidRPr="00540B43" w:rsidRDefault="00AD5605" w:rsidP="18321E38">
      <w:pPr>
        <w:rPr>
          <w:rFonts w:ascii="Calibri" w:eastAsia="MS Mincho" w:hAnsi="Calibri" w:cs="Calibri"/>
        </w:rPr>
      </w:pPr>
    </w:p>
    <w:p w14:paraId="58C1C536" w14:textId="4A4BE2A0" w:rsidR="00AD5605" w:rsidRPr="00540B43" w:rsidRDefault="2509A3B2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CNTR: </w:t>
      </w:r>
      <w:r w:rsidR="3728BB2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Mismatched shipment party codes for CONTAINER_ID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14F99F36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B7884E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7F4CA17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15EDCCE4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C5F0972" w14:textId="577DAB7E" w:rsidR="6144DC8C" w:rsidRDefault="6144DC8C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Mismatched shipment party codes for CONTAINER_ID. Shipper/consignee swapped after a backfill job. Customer raised billing risk; TOS remains accurate but public API cached the wrong roles. Affected terminal: LOCATION; booking BOOKING_NUMBER.</w:t>
      </w:r>
    </w:p>
    <w:p w14:paraId="6B645401" w14:textId="2B3B5F11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3F9313CC" w14:textId="0550DBA3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668FABCF" w:rsidRPr="18321E38">
        <w:rPr>
          <w:rFonts w:ascii="Calibri" w:eastAsia="MS Mincho" w:hAnsi="Calibri" w:cs="Calibri"/>
        </w:rPr>
        <w:t>Investigate Mismatched Shipment Party Codes:</w:t>
      </w:r>
    </w:p>
    <w:p w14:paraId="5F8B020E" w14:textId="1B1D3B2E" w:rsidR="00AD5605" w:rsidRPr="00540B43" w:rsidRDefault="668FABCF" w:rsidP="18321E38">
      <w:pPr>
        <w:ind w:left="720"/>
      </w:pPr>
      <w:r w:rsidRPr="18321E38">
        <w:rPr>
          <w:rFonts w:ascii="Calibri" w:eastAsia="MS Mincho" w:hAnsi="Calibri" w:cs="Calibri"/>
        </w:rPr>
        <w:t>1.1 Executed Customer Notification &amp; RCA Communications to address the issue.</w:t>
      </w:r>
    </w:p>
    <w:p w14:paraId="02F7AA1F" w14:textId="7E592CE6" w:rsidR="00AD5605" w:rsidRPr="00540B43" w:rsidRDefault="668FABCF" w:rsidP="18321E38">
      <w:pPr>
        <w:ind w:left="720"/>
      </w:pPr>
      <w:r w:rsidRPr="18321E38">
        <w:rPr>
          <w:rFonts w:ascii="Calibri" w:eastAsia="MS Mincho" w:hAnsi="Calibri" w:cs="Calibri"/>
        </w:rPr>
        <w:t>1.2 Ran cross-system comparison, invalidated cache, and purged problematic cache keys to synchronize data.</w:t>
      </w:r>
    </w:p>
    <w:p w14:paraId="72460F3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Ran cross-system compare and forced cache invalidation.</w:t>
      </w:r>
    </w:p>
    <w:p w14:paraId="04C1EA41" w14:textId="249D3A2C" w:rsidR="00AD5605" w:rsidRPr="00540B43" w:rsidRDefault="660D5509" w:rsidP="002D05A9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2.1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1E447830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2.2 Purge problematic cache keys; warm hot keys if needed.</w:t>
      </w:r>
    </w:p>
    <w:p w14:paraId="43C3823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Re-ordered events by eventTime; replayed 'Yard Move Completed'.</w:t>
      </w:r>
    </w:p>
    <w:p w14:paraId="3E68057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 Corrected size/type to manifest truth and </w:t>
      </w:r>
      <w:proofErr w:type="gramStart"/>
      <w:r w:rsidRPr="00540B43">
        <w:rPr>
          <w:rFonts w:ascii="Calibri" w:eastAsia="MS Mincho" w:hAnsi="Calibri" w:cs="Calibri"/>
        </w:rPr>
        <w:t>locked</w:t>
      </w:r>
      <w:proofErr w:type="gramEnd"/>
      <w:r w:rsidRPr="00540B43">
        <w:rPr>
          <w:rFonts w:ascii="Calibri" w:eastAsia="MS Mincho" w:hAnsi="Calibri" w:cs="Calibri"/>
        </w:rPr>
        <w:t xml:space="preserve"> the attribute for 6 hours.</w:t>
      </w:r>
    </w:p>
    <w:p w14:paraId="37A7C0D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Published reconciliation summary with sanitized diffs.</w:t>
      </w:r>
    </w:p>
    <w:p w14:paraId="399DBA9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Reproduce the failing call on a safe test entity.</w:t>
      </w:r>
    </w:p>
    <w:p w14:paraId="730B2AEF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6.1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0E7B0000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Record request ID/correlation ID for log search.</w:t>
      </w:r>
    </w:p>
    <w:p w14:paraId="1FBBA624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Check API gateway/service health around the incident window.</w:t>
      </w:r>
    </w:p>
    <w:p w14:paraId="7CE1780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 Review auth and permissions for the calling user/client.</w:t>
      </w:r>
    </w:p>
    <w:p w14:paraId="70C5E91F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Refresh/rotate token; confirm scopes.</w:t>
      </w:r>
    </w:p>
    <w:p w14:paraId="738D48F6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Verify NTP/clock skew; resync if &gt;2 seconds.</w:t>
      </w:r>
    </w:p>
    <w:p w14:paraId="0E350B91" w14:textId="0405F189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409797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1A84ADA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FAB369D" w14:textId="5A693082" w:rsidR="00AD5605" w:rsidRPr="00540B43" w:rsidRDefault="00AD5605" w:rsidP="00AD5605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3. Attach request/response evidence to the case.</w:t>
      </w:r>
    </w:p>
    <w:p w14:paraId="5E40DD7A" w14:textId="4CCCDCC9" w:rsidR="149DCE17" w:rsidRDefault="37A9313D" w:rsidP="4471C7FB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63E7CBF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: 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Auth </w:t>
      </w:r>
      <w:proofErr w:type="gramStart"/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token</w:t>
      </w:r>
      <w:proofErr w:type="gramEnd"/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rejection for CONTAINER_ID on '/bookings/search'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1FF5B1BD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F4382C5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7BFC7A88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3726AA6F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6165426F" w14:textId="7D28CC38" w:rsidR="00AD5605" w:rsidRPr="00540B43" w:rsidRDefault="096D0AFA" w:rsidP="00AD5605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 xml:space="preserve">Auth token rejection for CONTAINER_ID on '/bookings/search'. Node clock skew surfacing as intermittent 401/403; partial data for ~18 minutes prior to </w:t>
      </w:r>
      <w:proofErr w:type="gramStart"/>
      <w:r w:rsidRPr="4471C7FB">
        <w:rPr>
          <w:rFonts w:ascii="Calibri" w:eastAsia="MS Mincho" w:hAnsi="Calibri" w:cs="Calibri"/>
        </w:rPr>
        <w:t>mitigation.</w:t>
      </w:r>
      <w:r w:rsidR="00AD5605" w:rsidRPr="4471C7FB">
        <w:rPr>
          <w:rFonts w:ascii="Calibri" w:eastAsia="MS Mincho" w:hAnsi="Calibri" w:cs="Calibri"/>
        </w:rPr>
        <w:t>.</w:t>
      </w:r>
      <w:proofErr w:type="gramEnd"/>
    </w:p>
    <w:p w14:paraId="04B27B90" w14:textId="1FBAE173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4E3AF19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Rolled back gateway buffering; enabled keep-alive upstream.</w:t>
      </w:r>
    </w:p>
    <w:p w14:paraId="46541DF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Raised SLI alerts for error-rate/latency with auto-page.</w:t>
      </w:r>
    </w:p>
    <w:p w14:paraId="240EE90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Coordinated cipher suite update with partner.</w:t>
      </w:r>
    </w:p>
    <w:p w14:paraId="6B0E3F8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1CA90327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1AEABD9F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3A79370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5741FA1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192319D2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72A2573E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58F9CA13" w14:textId="41A9D1BA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01CA321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44F15C0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CC8F9CC" w14:textId="3C068F3E" w:rsidR="00AD5605" w:rsidRPr="00540B43" w:rsidRDefault="660D5509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</w:t>
      </w:r>
    </w:p>
    <w:p w14:paraId="12B0437E" w14:textId="33EB3D44" w:rsidR="00AD5605" w:rsidRPr="00540B43" w:rsidRDefault="00AD5605" w:rsidP="18321E38">
      <w:pPr>
        <w:rPr>
          <w:rFonts w:ascii="Calibri" w:eastAsia="MS Mincho" w:hAnsi="Calibri" w:cs="Calibri"/>
        </w:rPr>
      </w:pPr>
    </w:p>
    <w:p w14:paraId="0F19E35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br w:type="page"/>
      </w:r>
    </w:p>
    <w:p w14:paraId="6F33144F" w14:textId="16DB1A08" w:rsidR="00AD5605" w:rsidRPr="00540B43" w:rsidRDefault="2013B15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CNTR</w:t>
      </w:r>
      <w:r w:rsidR="0AD38165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: </w:t>
      </w:r>
      <w:r w:rsidR="11C0D19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Translator rejected EDIFACT IFTSTA for CONTAINER_ID: segment count mismatch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75CD91C7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9F1223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28790E0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0EA03A5A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A9C4836" w14:textId="3A7B9265" w:rsidR="3EF56064" w:rsidRDefault="3EF56064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Translator rejected EDIFACT IFTSTA for CONTAINER_ID: segment count mismatch, sequence skipped 018→019→021. Missing public milestone though warehouse shows correct move.</w:t>
      </w:r>
    </w:p>
    <w:p w14:paraId="639B608D" w14:textId="5F67BD2F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AD3EAC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Enabled conflict resolution preferring max(eventTime); replayed from quarantine; validated against TOS/warehouse scans; added anomaly detection for &gt;30m skews.</w:t>
      </w:r>
    </w:p>
    <w:p w14:paraId="0EE36B54" w14:textId="77777777" w:rsidR="00AD5605" w:rsidRPr="00540B43" w:rsidRDefault="00AD5605" w:rsidP="008649B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1.1 Run schema validator (segments/qualifiers/max-occurrence).</w:t>
      </w:r>
    </w:p>
    <w:p w14:paraId="4599397A" w14:textId="77777777" w:rsidR="00AD5605" w:rsidRPr="00540B43" w:rsidRDefault="00AD5605" w:rsidP="008649B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Fix qualifier mapping or split oversized occurrences.</w:t>
      </w:r>
    </w:p>
    <w:p w14:paraId="223ECD7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Locate the problematic EDI message/file and quarantine it.</w:t>
      </w:r>
    </w:p>
    <w:p w14:paraId="5E5E423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Validate structure and partner-specific rules.</w:t>
      </w:r>
    </w:p>
    <w:p w14:paraId="6120652B" w14:textId="77777777" w:rsidR="00AD5605" w:rsidRPr="00540B43" w:rsidRDefault="00AD5605" w:rsidP="008649B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Run schema validator (segments/qualifiers/max-occurrence).</w:t>
      </w:r>
    </w:p>
    <w:p w14:paraId="32D60D3F" w14:textId="77777777" w:rsidR="00AD5605" w:rsidRPr="00540B43" w:rsidRDefault="00AD5605" w:rsidP="008649B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Fix qualifier mapping or split oversized occurrences.</w:t>
      </w:r>
    </w:p>
    <w:p w14:paraId="58C6EF9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Correct normalization/mapping and reprocess safely.</w:t>
      </w:r>
    </w:p>
    <w:p w14:paraId="62E18B07" w14:textId="77777777" w:rsidR="00AD5605" w:rsidRPr="00540B43" w:rsidRDefault="00AD5605" w:rsidP="008649B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Use idempotency token to prevent duplicates.</w:t>
      </w:r>
    </w:p>
    <w:p w14:paraId="019F8754" w14:textId="77777777" w:rsidR="00AD5605" w:rsidRPr="00540B43" w:rsidRDefault="00AD5605" w:rsidP="008649B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Re-ingest from quarantine and monitor translator logs.</w:t>
      </w:r>
    </w:p>
    <w:p w14:paraId="601757B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Verify downstream sequencing and deduplication.</w:t>
      </w:r>
    </w:p>
    <w:p w14:paraId="7A8BE14A" w14:textId="631C4380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34EBDD4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5ED5683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3C0C365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validator logs and sanitized sample.</w:t>
      </w:r>
    </w:p>
    <w:p w14:paraId="3B8E5797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5EC31279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7CA884E5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371CAC0A" w14:textId="2CB51330" w:rsidR="00AD5605" w:rsidRPr="00540B43" w:rsidRDefault="2013B15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CNTR</w:t>
      </w:r>
      <w:r w:rsidR="3193954D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660D550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07A65D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Mismatched shipment party codes for CONTAINER_ID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395F20C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00DE76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663451C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7C8A8BA4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BEE3BE1" w14:textId="2ED31E9D" w:rsidR="52E6B732" w:rsidRDefault="52E6B732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Mismatched shipment party codes for CONTAINER_ID. Shipper/consignee swapped after a backfill job. Customer raised billing risk; TOS remains accurate but public API cached the wrong roles. Affected terminal: LOCATION; booking BOOKING_NUMBER.</w:t>
      </w:r>
    </w:p>
    <w:p w14:paraId="504BC85F" w14:textId="29D1AE0F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652D6D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Fixed API mapping for party roles and flushed CDN.</w:t>
      </w:r>
    </w:p>
    <w:p w14:paraId="33094A14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Repaired affected records (voyage ZX77); set monitors for attribute flip-flop bursts.</w:t>
      </w:r>
    </w:p>
    <w:p w14:paraId="066BB5C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All identifiers are randomized placeholders.</w:t>
      </w:r>
    </w:p>
    <w:p w14:paraId="6D29B5A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742B05D5" w14:textId="77777777" w:rsidR="00AD5605" w:rsidRPr="00540B43" w:rsidRDefault="00AD5605" w:rsidP="006121D2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318BBCE2" w14:textId="77777777" w:rsidR="00AD5605" w:rsidRPr="00540B43" w:rsidRDefault="00AD5605" w:rsidP="006121D2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58D9F15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3C0D264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5F82FD36" w14:textId="77777777" w:rsidR="00AD5605" w:rsidRPr="00540B43" w:rsidRDefault="00AD5605" w:rsidP="006121D2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3F38E505" w14:textId="77777777" w:rsidR="00AD5605" w:rsidRPr="00540B43" w:rsidRDefault="00AD5605" w:rsidP="006121D2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04B6D9F2" w14:textId="672369C5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5D3C65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586C147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55A5A5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3647D900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7D5CAD56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1ED9197D" w14:textId="690F05EA" w:rsidR="00AD5605" w:rsidRPr="00540B43" w:rsidRDefault="00AD5605" w:rsidP="00AD5605">
      <w:pPr>
        <w:rPr>
          <w:rFonts w:ascii="Calibri" w:eastAsia="MS Mincho" w:hAnsi="Calibri" w:cs="Calibri"/>
        </w:rPr>
      </w:pPr>
    </w:p>
    <w:p w14:paraId="048A2F0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br w:type="page"/>
      </w:r>
    </w:p>
    <w:p w14:paraId="443AE9A6" w14:textId="2350A068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36CE521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F73133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HI Team, </w:t>
      </w:r>
      <w:proofErr w:type="gramStart"/>
      <w:r w:rsidR="7F73133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Similar</w:t>
      </w:r>
      <w:proofErr w:type="gramEnd"/>
      <w:r w:rsidR="7F73133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with previous case: TICKET_NUMBER where we have </w:t>
      </w:r>
      <w:proofErr w:type="gramStart"/>
      <w:r w:rsidR="7F73133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duplicate</w:t>
      </w:r>
      <w:proofErr w:type="gramEnd"/>
      <w:r w:rsidR="7F73133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Abbreviated Vessel Name.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2D54DFEF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22516F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769AD7C7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41C8F6EC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17FEA9BC" w14:textId="2F7413E9" w:rsidR="4ACADD30" w:rsidRDefault="4ACADD30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Case: TICKET_NUMBER where we have duplicate Abbreviated Vessel Name.</w:t>
      </w:r>
      <w:r>
        <w:br/>
      </w:r>
      <w:r w:rsidRPr="4471C7FB">
        <w:rPr>
          <w:rFonts w:ascii="Calibri" w:eastAsia="MS Mincho" w:hAnsi="Calibri" w:cs="Calibri"/>
        </w:rPr>
        <w:t xml:space="preserve"> Please assist to change Abbreviated Vessel Name for new VESSEL_NUMBER with callsign CALLSIGN_ID to be VESSEL_NAME_SHORT i/o VESSEL_NAME_LONG to avoid same name with callsign CALLSIGN_ID2 as showing error on below screenshot while creating new Vessel Advice.</w:t>
      </w:r>
    </w:p>
    <w:p w14:paraId="31ED3D70" w14:textId="6C0F4432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55AC32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1. SQLB patch and </w:t>
      </w:r>
      <w:proofErr w:type="gramStart"/>
      <w:r w:rsidRPr="00976225">
        <w:rPr>
          <w:rFonts w:ascii="Calibri" w:eastAsia="MS Mincho" w:hAnsi="Calibri" w:cs="Calibri"/>
        </w:rPr>
        <w:t>Please</w:t>
      </w:r>
      <w:proofErr w:type="gramEnd"/>
      <w:r w:rsidRPr="00976225">
        <w:rPr>
          <w:rFonts w:ascii="Calibri" w:eastAsia="MS Mincho" w:hAnsi="Calibri" w:cs="Calibri"/>
        </w:rPr>
        <w:t xml:space="preserve"> ask user to retry</w:t>
      </w:r>
    </w:p>
    <w:p w14:paraId="35FCDA33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Confirm scope and reproduction on a safe test entity.</w:t>
      </w:r>
    </w:p>
    <w:p w14:paraId="404BB14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Check recent deployments/config toggles around the timestamp.</w:t>
      </w:r>
    </w:p>
    <w:p w14:paraId="32DC5645" w14:textId="23C184EC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Apply compliant fix and document the change.</w:t>
      </w:r>
    </w:p>
    <w:p w14:paraId="49E6635E" w14:textId="77777777" w:rsidR="00976225" w:rsidRPr="00976225" w:rsidRDefault="00976225" w:rsidP="008A06F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4.1 Capture before/after evidence (screenshots/queries).</w:t>
      </w:r>
    </w:p>
    <w:p w14:paraId="267EDFDF" w14:textId="77777777" w:rsidR="00976225" w:rsidRPr="00976225" w:rsidRDefault="00976225" w:rsidP="008A06F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4.2 Update the case with sanitized details.</w:t>
      </w:r>
    </w:p>
    <w:p w14:paraId="6C5F35D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Validate end-to-end user flow.</w:t>
      </w:r>
    </w:p>
    <w:p w14:paraId="1BA266E8" w14:textId="77777777" w:rsidR="00976225" w:rsidRPr="00976225" w:rsidRDefault="00976225" w:rsidP="008A06F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Capture before/after evidence (screenshots/queries).</w:t>
      </w:r>
    </w:p>
    <w:p w14:paraId="4052A36E" w14:textId="77777777" w:rsidR="00976225" w:rsidRPr="00976225" w:rsidRDefault="00976225" w:rsidP="008A06F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Update the case with sanitized details.</w:t>
      </w:r>
    </w:p>
    <w:p w14:paraId="3D5481F0" w14:textId="3C1542A0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E0998E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Run the end-</w:t>
      </w:r>
      <w:proofErr w:type="gramStart"/>
      <w:r w:rsidRPr="00976225">
        <w:rPr>
          <w:rFonts w:ascii="Calibri" w:eastAsia="MS Mincho" w:hAnsi="Calibri" w:cs="Calibri"/>
        </w:rPr>
        <w:t>to</w:t>
      </w:r>
      <w:proofErr w:type="gramEnd"/>
      <w:r w:rsidRPr="00976225">
        <w:rPr>
          <w:rFonts w:ascii="Calibri" w:eastAsia="MS Mincho" w:hAnsi="Calibri" w:cs="Calibri"/>
        </w:rPr>
        <w:t>-end journey again; confirm success.</w:t>
      </w:r>
    </w:p>
    <w:p w14:paraId="013B78B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No new errors for 30 minutes in monitoring.</w:t>
      </w:r>
    </w:p>
    <w:p w14:paraId="6191B63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evidence and close the case.</w:t>
      </w:r>
    </w:p>
    <w:p w14:paraId="2E07C08F" w14:textId="75BAC811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7A7300D1" w14:textId="058EE20C" w:rsidR="00976225" w:rsidRPr="00976225" w:rsidRDefault="00976225" w:rsidP="00976225">
      <w:pPr>
        <w:rPr>
          <w:rFonts w:ascii="Calibri" w:eastAsia="MS Mincho" w:hAnsi="Calibri" w:cs="Calibri"/>
        </w:rPr>
      </w:pPr>
    </w:p>
    <w:p w14:paraId="28F34E15" w14:textId="1AECF49F" w:rsidR="00976225" w:rsidRPr="00976225" w:rsidRDefault="00976225" w:rsidP="00976225">
      <w:pPr>
        <w:rPr>
          <w:rFonts w:ascii="Calibri" w:eastAsia="MS Mincho" w:hAnsi="Calibri" w:cs="Calibri"/>
        </w:rPr>
      </w:pPr>
    </w:p>
    <w:p w14:paraId="190754B9" w14:textId="0354395C" w:rsidR="00976225" w:rsidRPr="00976225" w:rsidRDefault="00976225" w:rsidP="00976225">
      <w:pPr>
        <w:rPr>
          <w:rFonts w:ascii="Calibri" w:eastAsia="MS Mincho" w:hAnsi="Calibri" w:cs="Calibri"/>
        </w:rPr>
      </w:pPr>
    </w:p>
    <w:p w14:paraId="21534C92" w14:textId="0F3220AC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br w:type="page"/>
      </w:r>
    </w:p>
    <w:p w14:paraId="55860E34" w14:textId="09B57307" w:rsidR="0CBFB73A" w:rsidRDefault="0CBFB73A" w:rsidP="18321E38">
      <w:pPr>
        <w:outlineLvl w:val="0"/>
        <w:rPr>
          <w:rFonts w:ascii="Calibri" w:eastAsia="MS Mincho" w:hAnsi="Calibri" w:cs="Calibri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VSL: BAPLIE inconsistency for VESSEL_ID: COARRI shows discharge completed for bay BAY_NUMBER, but BAPLIE still lists units in those slots. Older timestamp regressed the plan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11E8C62C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4BEE23B5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5DFAE533" w14:textId="77777777" w:rsidR="18321E38" w:rsidRDefault="18321E38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Vessel</w:t>
            </w:r>
          </w:p>
        </w:tc>
      </w:tr>
    </w:tbl>
    <w:p w14:paraId="5AC6136B" w14:textId="77777777" w:rsidR="0CBFB73A" w:rsidRDefault="0CBFB73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34B0A27" w14:textId="504F17E4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BAPLIE inconsistency for VESSEL_ID: COARRI shows discharge completed for bay BAY_NUMBER, but BAPLIE still lists units in those slots. Older timestamp regressed the plan.</w:t>
      </w:r>
    </w:p>
    <w:p w14:paraId="463AB9A9" w14:textId="6C0F4432" w:rsidR="0CBFB73A" w:rsidRDefault="0CBFB73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638F400" w14:textId="4F102177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Investigate Timestamp Discrepancy</w:t>
      </w:r>
    </w:p>
    <w:p w14:paraId="4FFFCCA0" w14:textId="490A89DC" w:rsidR="0CBFB73A" w:rsidRDefault="0CBFB73A" w:rsidP="18321E38">
      <w:pPr>
        <w:ind w:firstLine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1.1 Check timestamps across BAPLIE, stowage plan, and discharge records.</w:t>
      </w:r>
    </w:p>
    <w:p w14:paraId="227BD0F7" w14:textId="177A15B8" w:rsidR="0CBFB73A" w:rsidRDefault="0CBFB73A" w:rsidP="18321E38">
      <w:pPr>
        <w:ind w:firstLine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1.2 Identify where older timestamps are regressing newer discharge data.</w:t>
      </w:r>
    </w:p>
    <w:p w14:paraId="58D42194" w14:textId="67EC33E2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Enabled conflict resolution preferring max(eventTime); reprocessed from quarantine; verified stowage/discharge alignment across systems.</w:t>
      </w:r>
    </w:p>
    <w:p w14:paraId="7E25D9F2" w14:textId="77777777" w:rsidR="0CBFB73A" w:rsidRDefault="0CBFB73A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2.1 Use idempotency token to prevent duplicates.</w:t>
      </w:r>
    </w:p>
    <w:p w14:paraId="6F742788" w14:textId="6F29E894" w:rsidR="0CBFB73A" w:rsidRDefault="0CBFB73A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2.2 Re-ingest from quarantine and monitor translator logs.</w:t>
      </w:r>
    </w:p>
    <w:p w14:paraId="6E41AF04" w14:textId="2EB52B8F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Communications used masked ticket references where applicable.</w:t>
      </w:r>
    </w:p>
    <w:p w14:paraId="174ADB8A" w14:textId="77777777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Locate the problematic EDI message/file and quarantine it.</w:t>
      </w:r>
    </w:p>
    <w:p w14:paraId="33346571" w14:textId="77777777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 Validate structure and partner-specific rules.</w:t>
      </w:r>
    </w:p>
    <w:p w14:paraId="4275EAAA" w14:textId="77777777" w:rsidR="0CBFB73A" w:rsidRDefault="0CBFB73A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5.1 Run schema validator (segments/qualifiers/max-occurrence).</w:t>
      </w:r>
    </w:p>
    <w:p w14:paraId="3923C00F" w14:textId="77777777" w:rsidR="0CBFB73A" w:rsidRDefault="0CBFB73A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5.2 Fix qualifier mapping or split oversized occurrences.</w:t>
      </w:r>
    </w:p>
    <w:p w14:paraId="0ADC925F" w14:textId="77777777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Correct normalization/mapping and reprocess safely.</w:t>
      </w:r>
    </w:p>
    <w:p w14:paraId="113063C9" w14:textId="77777777" w:rsidR="0CBFB73A" w:rsidRDefault="0CBFB73A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6.1 Use idempotency token to prevent duplicates.</w:t>
      </w:r>
    </w:p>
    <w:p w14:paraId="5CFFE7F3" w14:textId="3ED5B9B2" w:rsidR="0CBFB73A" w:rsidRDefault="0CBFB73A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6.2 Re-ingest from quarantine and monitor translator logs.</w:t>
      </w:r>
    </w:p>
    <w:p w14:paraId="2E702EBB" w14:textId="3C1542A0" w:rsidR="0CBFB73A" w:rsidRDefault="0CBFB73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C9EC43F" w14:textId="77777777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Confirm next run processed successfully; no duplicates.</w:t>
      </w:r>
    </w:p>
    <w:p w14:paraId="105660E7" w14:textId="77777777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Verify partner ACK/CONTRL is archived.</w:t>
      </w:r>
    </w:p>
    <w:p w14:paraId="7CC4A687" w14:textId="4EDF54F7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288F9588" w14:textId="2653E6DA" w:rsidR="2F724DE4" w:rsidRDefault="2F724DE4" w:rsidP="18321E38">
      <w:pPr>
        <w:outlineLvl w:val="0"/>
        <w:rPr>
          <w:rFonts w:ascii="Calibri" w:eastAsia="MS Mincho" w:hAnsi="Calibri" w:cs="Calibri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 xml:space="preserve">VSL: ETA/ETB mismatch for VESSEL_ID on voyage VOYAGE_ID  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0EB28A53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172DF441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45893D17" w14:textId="77777777" w:rsidR="18321E38" w:rsidRDefault="18321E38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Vessel</w:t>
            </w:r>
          </w:p>
        </w:tc>
      </w:tr>
    </w:tbl>
    <w:p w14:paraId="4D0EC193" w14:textId="77777777" w:rsidR="66AFC4F9" w:rsidRDefault="66AFC4F9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CBCD76E" w14:textId="11C9455E" w:rsidR="12C2AB2D" w:rsidRDefault="12C2AB2D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ETA/ETB mismatch for VESSEL_ID on voyage VOYAGE_ID. Berth plan shows ETB at LOCATION while TOS differs by &gt;90 minutes due to tidal constraints. Partner portal still displays outdated ETA; yard resource plan at LOCATION reflects older figures. Pilotage request pending; quay CRANE_LOCATION crane allocation misaligned.  </w:t>
      </w:r>
    </w:p>
    <w:p w14:paraId="7AA0B526" w14:textId="6C0F4432" w:rsidR="66AFC4F9" w:rsidRDefault="66AFC4F9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5B9554F" w14:textId="658E4C98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Investigate ETA/ETB Mismatch:</w:t>
      </w:r>
    </w:p>
    <w:p w14:paraId="0CBCBE9F" w14:textId="39B7A20D" w:rsidR="066D6CB1" w:rsidRDefault="066D6CB1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1.1 Check ETA/ETB discrepancies between berth plan and TOS.</w:t>
      </w:r>
    </w:p>
    <w:p w14:paraId="50235DEB" w14:textId="637BEDC6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Reconciled ETA/ETB across systems; normalized times to port TZ and re-published.</w:t>
      </w:r>
    </w:p>
    <w:p w14:paraId="6A5FB242" w14:textId="77777777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Triggered berth plan recalculation and crane profile refresh.</w:t>
      </w:r>
    </w:p>
    <w:p w14:paraId="75F95B54" w14:textId="77777777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Added drift guard to auto-alert on &gt;30 min divergence.</w:t>
      </w:r>
    </w:p>
    <w:p w14:paraId="73763BAC" w14:textId="77777777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 Communications used masked ticket references where applicable.</w:t>
      </w:r>
    </w:p>
    <w:p w14:paraId="337B06F1" w14:textId="77777777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Compare authoritative sources and capture the exact delta.</w:t>
      </w:r>
    </w:p>
    <w:p w14:paraId="6FC082C1" w14:textId="77777777" w:rsidR="066D6CB1" w:rsidRDefault="066D6CB1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6.1 Check status/location/size-type fields.</w:t>
      </w:r>
    </w:p>
    <w:p w14:paraId="4205BEC4" w14:textId="77777777" w:rsidR="066D6CB1" w:rsidRDefault="066D6CB1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6.2 Capture last-updated timestamps from each system.</w:t>
      </w:r>
    </w:p>
    <w:p w14:paraId="15E8BE0B" w14:textId="61ADFB1A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 Check event sequencing; identify missing/late/out-of-order events.</w:t>
      </w:r>
    </w:p>
    <w:p w14:paraId="4E20AA9C" w14:textId="77777777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8. Trigger a targeted re-sync or corrective update per SOP.</w:t>
      </w:r>
    </w:p>
    <w:p w14:paraId="3083A3F4" w14:textId="77777777" w:rsidR="066D6CB1" w:rsidRDefault="066D6CB1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8.1 Sort milestones by eventTime.</w:t>
      </w:r>
    </w:p>
    <w:p w14:paraId="3510E4DE" w14:textId="250F4484" w:rsidR="066D6CB1" w:rsidRDefault="066D6CB1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8.2 Replay missing yard move/completion if allowed by SOP.</w:t>
      </w:r>
    </w:p>
    <w:p w14:paraId="00960E54" w14:textId="3C1542A0" w:rsidR="66AFC4F9" w:rsidRDefault="66AFC4F9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2D22B24" w14:textId="77777777" w:rsidR="63A79385" w:rsidRDefault="63A79385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Re-open both systems and confirm fields align (status/location/size-type).</w:t>
      </w:r>
    </w:p>
    <w:p w14:paraId="0E61A6AA" w14:textId="77777777" w:rsidR="63A79385" w:rsidRDefault="63A79385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Ensure event ordering is correct; no stale updates reappear.</w:t>
      </w:r>
    </w:p>
    <w:p w14:paraId="74C09EF3" w14:textId="57001D3F" w:rsidR="63A79385" w:rsidRDefault="63A79385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before/after screenshots or queries.</w:t>
      </w:r>
    </w:p>
    <w:p w14:paraId="0F74F53F" w14:textId="4A7D565E" w:rsidR="63A79385" w:rsidRDefault="63A79385" w:rsidP="18321E38">
      <w:pPr>
        <w:outlineLvl w:val="0"/>
        <w:rPr>
          <w:rFonts w:ascii="Calibri" w:eastAsia="MS Mincho" w:hAnsi="Calibri" w:cs="Calibri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</w:t>
      </w:r>
      <w:r w:rsidR="0648E4FD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SL: Schedule API intermittently returns 403 for VESSEL_ID; slowest 5% of requests latency &gt; 12s  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2839461B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278F68BD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lastRenderedPageBreak/>
              <w:t>Module</w:t>
            </w:r>
          </w:p>
        </w:tc>
        <w:tc>
          <w:tcPr>
            <w:tcW w:w="4310" w:type="dxa"/>
          </w:tcPr>
          <w:p w14:paraId="36019280" w14:textId="77777777" w:rsidR="18321E38" w:rsidRDefault="18321E38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Vessel</w:t>
            </w:r>
          </w:p>
        </w:tc>
      </w:tr>
    </w:tbl>
    <w:p w14:paraId="762305B4" w14:textId="77777777" w:rsidR="70D19CED" w:rsidRDefault="70D19CED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A01D0D3" w14:textId="31F753CC" w:rsidR="35944C3E" w:rsidRDefault="35944C3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403 for VESSEL_ID; slowest 5% of requests latency &gt; 12s. External subscribers missed webhook pushes; fallback polling exposed gaps in berth window at LOCATION.  </w:t>
      </w:r>
    </w:p>
    <w:p w14:paraId="78B8FF2F" w14:textId="6C0F4432" w:rsidR="70D19CED" w:rsidRDefault="70D19CED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23AE7B2" w14:textId="27593D42" w:rsidR="29A84F17" w:rsidRDefault="29A84F17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Investigate API 403 Failure:</w:t>
      </w:r>
    </w:p>
    <w:p w14:paraId="04E6AD09" w14:textId="6235AF62" w:rsidR="29A84F17" w:rsidRDefault="29A84F17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1.1 Check the Schedule API for intermittent 403 errors and high latency.</w:t>
      </w:r>
    </w:p>
    <w:p w14:paraId="79543748" w14:textId="786D0F0E" w:rsidR="29A84F17" w:rsidRDefault="29A84F17" w:rsidP="18321E38">
      <w:pPr>
        <w:ind w:left="720"/>
      </w:pPr>
      <w:r w:rsidRPr="18321E38">
        <w:rPr>
          <w:rFonts w:ascii="Calibri" w:eastAsia="MS Mincho" w:hAnsi="Calibri" w:cs="Calibri"/>
        </w:rPr>
        <w:t>1.2 Increase timeout, tune backoff settings, and enable request coalescing.</w:t>
      </w:r>
    </w:p>
    <w:p w14:paraId="7073A7E4" w14:textId="77777777" w:rsidR="29A84F17" w:rsidRDefault="29A84F17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Increased timeout, tuned backoff, enabled request coalescing.</w:t>
      </w:r>
    </w:p>
    <w:p w14:paraId="0138F2A7" w14:textId="77777777" w:rsidR="29A84F17" w:rsidRDefault="29A84F17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2DB1119B" w14:textId="77777777" w:rsidR="29A84F17" w:rsidRDefault="29A84F17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3.1 Refresh/rotate token; confirm scopes.</w:t>
      </w:r>
    </w:p>
    <w:p w14:paraId="21FA3E50" w14:textId="77777777" w:rsidR="29A84F17" w:rsidRDefault="29A84F17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3.2 Verify NTP/clock skew; resync if &gt;2 seconds.</w:t>
      </w:r>
    </w:p>
    <w:p w14:paraId="2C8ADB03" w14:textId="77777777" w:rsidR="29A84F17" w:rsidRDefault="29A84F17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Communications used masked ticket references where applicable.</w:t>
      </w:r>
    </w:p>
    <w:p w14:paraId="49178693" w14:textId="77777777" w:rsidR="29A84F17" w:rsidRDefault="29A84F17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 Reproduce the failing call on a safe test entity.</w:t>
      </w:r>
    </w:p>
    <w:p w14:paraId="388EE0C3" w14:textId="77777777" w:rsidR="29A84F17" w:rsidRDefault="29A84F17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5.1 Use read-only </w:t>
      </w:r>
      <w:proofErr w:type="gramStart"/>
      <w:r w:rsidRPr="18321E38">
        <w:rPr>
          <w:rFonts w:ascii="Calibri" w:eastAsia="MS Mincho" w:hAnsi="Calibri" w:cs="Calibri"/>
        </w:rPr>
        <w:t>token;</w:t>
      </w:r>
      <w:proofErr w:type="gramEnd"/>
      <w:r w:rsidRPr="18321E38">
        <w:rPr>
          <w:rFonts w:ascii="Calibri" w:eastAsia="MS Mincho" w:hAnsi="Calibri" w:cs="Calibri"/>
        </w:rPr>
        <w:t xml:space="preserve"> capture status code and latency.</w:t>
      </w:r>
    </w:p>
    <w:p w14:paraId="3CBAEA3D" w14:textId="77777777" w:rsidR="29A84F17" w:rsidRDefault="29A84F17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5.2 Record request ID/correlation ID for log search.</w:t>
      </w:r>
    </w:p>
    <w:p w14:paraId="0ECA5F2C" w14:textId="77777777" w:rsidR="29A84F17" w:rsidRDefault="29A84F17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Check API gateway/service health around the incident window.</w:t>
      </w:r>
    </w:p>
    <w:p w14:paraId="0117E695" w14:textId="77777777" w:rsidR="29A84F17" w:rsidRDefault="29A84F17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 Review auth and permissions for the calling user/client.</w:t>
      </w:r>
    </w:p>
    <w:p w14:paraId="71CF69D1" w14:textId="77777777" w:rsidR="29A84F17" w:rsidRDefault="29A84F17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7.1 Refresh/rotate token; confirm scopes.</w:t>
      </w:r>
    </w:p>
    <w:p w14:paraId="6E41F1A2" w14:textId="73D3E206" w:rsidR="29A84F17" w:rsidRDefault="29A84F17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7.2 Verify NTP/clock skew; resync if &gt;2 seconds.</w:t>
      </w:r>
    </w:p>
    <w:p w14:paraId="69AD5483" w14:textId="3C1542A0" w:rsidR="70D19CED" w:rsidRDefault="70D19CED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F3E4C8D" w14:textId="77777777" w:rsidR="5558E04C" w:rsidRDefault="5558E04C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Re-run the endpoint; expect 2xx and correct JSON fields.</w:t>
      </w:r>
    </w:p>
    <w:p w14:paraId="429368AB" w14:textId="77777777" w:rsidR="5558E04C" w:rsidRDefault="5558E04C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Observe error rate and latency for 30 minutes; under baseline.</w:t>
      </w:r>
    </w:p>
    <w:p w14:paraId="2B08DBEB" w14:textId="72C05D54" w:rsidR="5558E04C" w:rsidRDefault="5558E04C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10A6AB44" w14:textId="0E7CEDDE" w:rsidR="18321E38" w:rsidRDefault="18321E38" w:rsidP="18321E38">
      <w:pPr>
        <w:rPr>
          <w:rFonts w:ascii="Calibri" w:eastAsia="MS Mincho" w:hAnsi="Calibri" w:cs="Calibri"/>
        </w:rPr>
      </w:pPr>
    </w:p>
    <w:p w14:paraId="2CBBAA26" w14:textId="10ACA08B" w:rsidR="18321E38" w:rsidRDefault="18321E38" w:rsidP="18321E38">
      <w:pPr>
        <w:rPr>
          <w:rFonts w:ascii="Calibri" w:eastAsia="MS Mincho" w:hAnsi="Calibri" w:cs="Calibri"/>
        </w:rPr>
      </w:pPr>
    </w:p>
    <w:p w14:paraId="1F6E78B6" w14:textId="0655A3D2" w:rsidR="18321E38" w:rsidRDefault="18321E38" w:rsidP="18321E38">
      <w:pPr>
        <w:rPr>
          <w:rFonts w:ascii="Calibri" w:eastAsia="MS Mincho" w:hAnsi="Calibri" w:cs="Calibri"/>
        </w:rPr>
      </w:pPr>
    </w:p>
    <w:p w14:paraId="3D9ADB2C" w14:textId="3061B348" w:rsidR="18321E38" w:rsidRDefault="18321E38" w:rsidP="18321E38">
      <w:pPr>
        <w:rPr>
          <w:rFonts w:ascii="Calibri" w:eastAsia="MS Mincho" w:hAnsi="Calibri" w:cs="Calibri"/>
        </w:rPr>
      </w:pPr>
    </w:p>
    <w:p w14:paraId="1D382D20" w14:textId="105510BB" w:rsidR="18321E38" w:rsidRDefault="18321E38" w:rsidP="18321E38">
      <w:pPr>
        <w:rPr>
          <w:rFonts w:ascii="Calibri" w:eastAsia="MS Mincho" w:hAnsi="Calibri" w:cs="Calibri"/>
        </w:rPr>
      </w:pPr>
    </w:p>
    <w:p w14:paraId="4BFCC2D8" w14:textId="4B40EC8C" w:rsidR="18321E38" w:rsidRDefault="18321E38" w:rsidP="18321E38">
      <w:pPr>
        <w:rPr>
          <w:rFonts w:ascii="Calibri" w:eastAsia="MS Mincho" w:hAnsi="Calibri" w:cs="Calibri"/>
        </w:rPr>
      </w:pPr>
    </w:p>
    <w:p w14:paraId="51A249C9" w14:textId="5B89EF91" w:rsidR="18321E38" w:rsidRDefault="18321E38" w:rsidP="18321E38">
      <w:pPr>
        <w:rPr>
          <w:rFonts w:ascii="Calibri" w:eastAsia="MS Mincho" w:hAnsi="Calibri" w:cs="Calibri"/>
        </w:rPr>
      </w:pPr>
    </w:p>
    <w:p w14:paraId="3DBFA7B3" w14:textId="1BF49957" w:rsidR="18321E38" w:rsidRDefault="18321E38" w:rsidP="18321E38">
      <w:pPr>
        <w:rPr>
          <w:rFonts w:ascii="Calibri" w:eastAsia="MS Mincho" w:hAnsi="Calibri" w:cs="Calibri"/>
        </w:rPr>
      </w:pPr>
    </w:p>
    <w:p w14:paraId="516A5B89" w14:textId="559894B1" w:rsidR="18321E38" w:rsidRDefault="18321E38" w:rsidP="18321E38">
      <w:pPr>
        <w:rPr>
          <w:rFonts w:ascii="Calibri" w:eastAsia="MS Mincho" w:hAnsi="Calibri" w:cs="Calibri"/>
        </w:rPr>
      </w:pPr>
    </w:p>
    <w:p w14:paraId="315EA842" w14:textId="2BEEA934" w:rsidR="18321E38" w:rsidRDefault="18321E38" w:rsidP="18321E38">
      <w:pPr>
        <w:rPr>
          <w:rFonts w:ascii="Calibri" w:eastAsia="MS Mincho" w:hAnsi="Calibri" w:cs="Calibri"/>
        </w:rPr>
      </w:pPr>
    </w:p>
    <w:p w14:paraId="61D16989" w14:textId="254BF8C8" w:rsidR="18321E38" w:rsidRDefault="18321E38" w:rsidP="18321E38">
      <w:pPr>
        <w:rPr>
          <w:rFonts w:ascii="Calibri" w:eastAsia="MS Mincho" w:hAnsi="Calibri" w:cs="Calibri"/>
        </w:rPr>
      </w:pPr>
    </w:p>
    <w:p w14:paraId="49EC4326" w14:textId="1602B220" w:rsidR="18321E38" w:rsidRDefault="18321E38" w:rsidP="18321E38">
      <w:pPr>
        <w:rPr>
          <w:rFonts w:ascii="Calibri" w:eastAsia="MS Mincho" w:hAnsi="Calibri" w:cs="Calibri"/>
        </w:rPr>
      </w:pPr>
    </w:p>
    <w:p w14:paraId="18CB6BE9" w14:textId="3267F29C" w:rsidR="18321E38" w:rsidRDefault="18321E38" w:rsidP="18321E38">
      <w:pPr>
        <w:rPr>
          <w:rFonts w:ascii="Calibri" w:eastAsia="MS Mincho" w:hAnsi="Calibri" w:cs="Calibri"/>
        </w:rPr>
      </w:pPr>
    </w:p>
    <w:p w14:paraId="51917E76" w14:textId="1EA0618F" w:rsidR="18321E38" w:rsidRDefault="18321E38" w:rsidP="18321E38">
      <w:pPr>
        <w:rPr>
          <w:rFonts w:ascii="Calibri" w:eastAsia="MS Mincho" w:hAnsi="Calibri" w:cs="Calibri"/>
        </w:rPr>
      </w:pPr>
    </w:p>
    <w:p w14:paraId="0CB56585" w14:textId="10FCA340" w:rsidR="18321E38" w:rsidRDefault="18321E38" w:rsidP="18321E38">
      <w:pPr>
        <w:rPr>
          <w:rFonts w:ascii="Calibri" w:eastAsia="MS Mincho" w:hAnsi="Calibri" w:cs="Calibri"/>
        </w:rPr>
      </w:pPr>
    </w:p>
    <w:p w14:paraId="73F6D0DD" w14:textId="131FC00F" w:rsidR="18321E38" w:rsidRDefault="18321E38" w:rsidP="18321E38">
      <w:pPr>
        <w:rPr>
          <w:rFonts w:ascii="Calibri" w:eastAsia="MS Mincho" w:hAnsi="Calibri" w:cs="Calibri"/>
        </w:rPr>
      </w:pPr>
    </w:p>
    <w:p w14:paraId="0BB3FF0F" w14:textId="02957DE3" w:rsidR="18321E38" w:rsidRDefault="18321E38" w:rsidP="18321E38">
      <w:pPr>
        <w:rPr>
          <w:rFonts w:ascii="Calibri" w:eastAsia="MS Mincho" w:hAnsi="Calibri" w:cs="Calibri"/>
        </w:rPr>
      </w:pPr>
    </w:p>
    <w:p w14:paraId="0D0A631A" w14:textId="797CE765" w:rsidR="18321E38" w:rsidRDefault="18321E38" w:rsidP="18321E38">
      <w:pPr>
        <w:rPr>
          <w:rFonts w:ascii="Calibri" w:eastAsia="MS Mincho" w:hAnsi="Calibri" w:cs="Calibri"/>
        </w:rPr>
      </w:pPr>
    </w:p>
    <w:p w14:paraId="69C1E320" w14:textId="6FB92FF9" w:rsidR="18321E38" w:rsidRDefault="18321E38" w:rsidP="18321E38">
      <w:pPr>
        <w:rPr>
          <w:rFonts w:ascii="Calibri" w:eastAsia="MS Mincho" w:hAnsi="Calibri" w:cs="Calibri"/>
        </w:rPr>
      </w:pPr>
    </w:p>
    <w:p w14:paraId="2D78D3C5" w14:textId="79A88A38" w:rsidR="18321E38" w:rsidRDefault="18321E38" w:rsidP="18321E38">
      <w:pPr>
        <w:rPr>
          <w:rFonts w:ascii="Calibri" w:eastAsia="MS Mincho" w:hAnsi="Calibri" w:cs="Calibri"/>
        </w:rPr>
      </w:pPr>
    </w:p>
    <w:p w14:paraId="58DD4EFE" w14:textId="7B66D9F2" w:rsidR="18321E38" w:rsidRDefault="18321E38" w:rsidP="18321E38">
      <w:pPr>
        <w:rPr>
          <w:rFonts w:ascii="Calibri" w:eastAsia="MS Mincho" w:hAnsi="Calibri" w:cs="Calibri"/>
        </w:rPr>
      </w:pPr>
    </w:p>
    <w:p w14:paraId="528AB18F" w14:textId="1659AA1E" w:rsidR="18321E38" w:rsidRDefault="18321E38" w:rsidP="18321E38">
      <w:pPr>
        <w:rPr>
          <w:rFonts w:ascii="Calibri" w:eastAsia="MS Mincho" w:hAnsi="Calibri" w:cs="Calibri"/>
        </w:rPr>
      </w:pPr>
    </w:p>
    <w:p w14:paraId="5ADF3EA5" w14:textId="425F8837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08F3B44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</w:t>
      </w:r>
      <w:r w:rsidR="0CBA14B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6AF055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Schedule API intermittently returns 500 for VESSEL_ID; </w:t>
      </w:r>
      <w:r w:rsidR="16DF63E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slowest 5% of requests </w:t>
      </w:r>
      <w:r w:rsidR="76AF055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latency &gt; 12s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72EEB78B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1731D74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783DB8FD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BA207B3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5EA9B237" w14:textId="665D9C48" w:rsidR="3EEF3825" w:rsidRDefault="1648FED1" w:rsidP="4471C7FB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500 for VESSEL_ID;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 &gt; 12s. External subscribers missed webhook pushes; fallback polling exposed gaps in berth window at LOCATION.</w:t>
      </w:r>
    </w:p>
    <w:p w14:paraId="74404B50" w14:textId="7F88A6C3" w:rsidR="00976225" w:rsidRPr="00976225" w:rsidRDefault="20D0CA8F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BE292BD" w14:textId="0737D10A" w:rsidR="19BDB878" w:rsidRDefault="19BDB87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Investigate API 500 Failure:</w:t>
      </w:r>
    </w:p>
    <w:p w14:paraId="3A5F4EB2" w14:textId="574FB754" w:rsidR="19BDB878" w:rsidRDefault="19BDB878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1.1 Check the Schedule API for intermittent 500 errors and high latency.</w:t>
      </w:r>
    </w:p>
    <w:p w14:paraId="6C31F9B4" w14:textId="4194BC12" w:rsidR="19BDB878" w:rsidRDefault="19BDB878" w:rsidP="18321E38">
      <w:pPr>
        <w:ind w:left="720"/>
      </w:pPr>
      <w:r w:rsidRPr="18321E38">
        <w:rPr>
          <w:rFonts w:ascii="Calibri" w:eastAsia="MS Mincho" w:hAnsi="Calibri" w:cs="Calibri"/>
        </w:rPr>
        <w:t>1.2 Increase timeout, tune backoff settings, and enable request coalescing.</w:t>
      </w:r>
    </w:p>
    <w:p w14:paraId="5928E14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Increased timeout, tuned backoff, enabled request coalescing.</w:t>
      </w:r>
    </w:p>
    <w:p w14:paraId="10567BF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60DD93A8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3.1 Refresh/rotate token; confirm scopes.</w:t>
      </w:r>
    </w:p>
    <w:p w14:paraId="2F767C55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3.2 Verify NTP/clock skew; resync if &gt;2 seconds.</w:t>
      </w:r>
    </w:p>
    <w:p w14:paraId="6F8C9CB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Communications used masked ticket references where applicable.</w:t>
      </w:r>
    </w:p>
    <w:p w14:paraId="006548D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Reproduce the failing call on a safe test entity.</w:t>
      </w:r>
    </w:p>
    <w:p w14:paraId="5070EFEA" w14:textId="33F15BB9" w:rsidR="00976225" w:rsidRPr="00976225" w:rsidRDefault="20D0CA8F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5.1 Use read-only </w:t>
      </w:r>
      <w:proofErr w:type="gramStart"/>
      <w:r w:rsidRPr="18321E38">
        <w:rPr>
          <w:rFonts w:ascii="Calibri" w:eastAsia="MS Mincho" w:hAnsi="Calibri" w:cs="Calibri"/>
        </w:rPr>
        <w:t>token;</w:t>
      </w:r>
      <w:proofErr w:type="gramEnd"/>
      <w:r w:rsidRPr="18321E38">
        <w:rPr>
          <w:rFonts w:ascii="Calibri" w:eastAsia="MS Mincho" w:hAnsi="Calibri" w:cs="Calibri"/>
        </w:rPr>
        <w:t xml:space="preserve"> capture status code and latency.</w:t>
      </w:r>
    </w:p>
    <w:p w14:paraId="04E6C392" w14:textId="3FDDE864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Check API gateway/service health around the incident window.</w:t>
      </w:r>
    </w:p>
    <w:p w14:paraId="23E9586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Review auth and permissions for the calling user/client.</w:t>
      </w:r>
    </w:p>
    <w:p w14:paraId="49F1799A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Refresh/rotate token; confirm scopes.</w:t>
      </w:r>
    </w:p>
    <w:p w14:paraId="4FD2F165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Verify NTP/clock skew; resync if &gt;2 seconds.</w:t>
      </w:r>
    </w:p>
    <w:p w14:paraId="6A839178" w14:textId="394EEB0A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470AA5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Re-run the endpoint; expect 2xx and correct JSON fields.</w:t>
      </w:r>
    </w:p>
    <w:p w14:paraId="0144C91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Observe error rate and latency for 30 minutes; under baseline.</w:t>
      </w:r>
    </w:p>
    <w:p w14:paraId="46E260C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request/response evidence to the case.</w:t>
      </w:r>
    </w:p>
    <w:p w14:paraId="2C70827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br w:type="page"/>
      </w:r>
    </w:p>
    <w:p w14:paraId="7348EE22" w14:textId="2D892399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2D3D6A1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35F90B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Schedule API intermittently returns 504 for VESSEL_ID; </w:t>
      </w:r>
      <w:r w:rsidR="16DF63E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slowest 5% of requests </w:t>
      </w:r>
      <w:r w:rsidR="735F90B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latency &gt; 12s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213881C3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E47A53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0B359241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54817D73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5FFAE27A" w14:textId="6A61FB43" w:rsidR="4A84E7F1" w:rsidRDefault="2EAE2B2D" w:rsidP="4471C7FB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504 for VESSEL_ID;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 &gt; 12s. External subscribers missed webhook pushes; fallback polling exposed gaps in berth window at LOCATION.</w:t>
      </w:r>
    </w:p>
    <w:p w14:paraId="216F2D38" w14:textId="38727E5A" w:rsidR="00976225" w:rsidRPr="00976225" w:rsidRDefault="20D0CA8F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633A644" w14:textId="28706248" w:rsidR="342FEA92" w:rsidRDefault="342FEA92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Investigate API 504 Failure: </w:t>
      </w:r>
    </w:p>
    <w:p w14:paraId="4511CFF3" w14:textId="39367611" w:rsidR="342FEA92" w:rsidRDefault="342FEA92" w:rsidP="18321E38">
      <w:pPr>
        <w:ind w:left="720"/>
      </w:pPr>
      <w:r w:rsidRPr="18321E38">
        <w:rPr>
          <w:rFonts w:ascii="Calibri" w:eastAsia="MS Mincho" w:hAnsi="Calibri" w:cs="Calibri"/>
        </w:rPr>
        <w:t xml:space="preserve">1.1 Check the Schedule API for intermittent 504 errors and high latency. </w:t>
      </w:r>
    </w:p>
    <w:p w14:paraId="45399ACD" w14:textId="30A0F859" w:rsidR="342FEA92" w:rsidRDefault="342FEA92" w:rsidP="18321E38">
      <w:pPr>
        <w:ind w:left="720"/>
      </w:pPr>
      <w:r w:rsidRPr="18321E38">
        <w:rPr>
          <w:rFonts w:ascii="Calibri" w:eastAsia="MS Mincho" w:hAnsi="Calibri" w:cs="Calibri"/>
        </w:rPr>
        <w:t>1.2 Increase timeout, tune backoff settings, and enable request coalescing.</w:t>
      </w:r>
    </w:p>
    <w:p w14:paraId="7F1B67E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Increased timeout, tuned backoff, enabled request coalescing.</w:t>
      </w:r>
    </w:p>
    <w:p w14:paraId="596E3F7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7584BE2B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3.1 Refresh/rotate token; confirm scopes.</w:t>
      </w:r>
    </w:p>
    <w:p w14:paraId="00807BF3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3.2 Verify NTP/clock skew; resync if &gt;2 seconds.</w:t>
      </w:r>
    </w:p>
    <w:p w14:paraId="5C1FC45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Communications used masked ticket references where applicable.</w:t>
      </w:r>
    </w:p>
    <w:p w14:paraId="49BCE84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Reproduce the failing call on a safe test entity.</w:t>
      </w:r>
    </w:p>
    <w:p w14:paraId="6F27851E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5.1 Use read-only </w:t>
      </w:r>
      <w:proofErr w:type="gramStart"/>
      <w:r w:rsidRPr="00976225">
        <w:rPr>
          <w:rFonts w:ascii="Calibri" w:eastAsia="MS Mincho" w:hAnsi="Calibri" w:cs="Calibri"/>
        </w:rPr>
        <w:t>token;</w:t>
      </w:r>
      <w:proofErr w:type="gramEnd"/>
      <w:r w:rsidRPr="00976225">
        <w:rPr>
          <w:rFonts w:ascii="Calibri" w:eastAsia="MS Mincho" w:hAnsi="Calibri" w:cs="Calibri"/>
        </w:rPr>
        <w:t xml:space="preserve"> capture status code and latency.</w:t>
      </w:r>
    </w:p>
    <w:p w14:paraId="5A2AB8DF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Record request ID/correlation ID for log search.</w:t>
      </w:r>
    </w:p>
    <w:p w14:paraId="34032F4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Check API gateway/service health around the incident window.</w:t>
      </w:r>
    </w:p>
    <w:p w14:paraId="7939C90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Review auth and permissions for the calling user/client.</w:t>
      </w:r>
    </w:p>
    <w:p w14:paraId="38E2E724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Refresh/rotate token; confirm scopes.</w:t>
      </w:r>
    </w:p>
    <w:p w14:paraId="73CA2DD0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Verify NTP/clock skew; resync if &gt;2 seconds.</w:t>
      </w:r>
    </w:p>
    <w:p w14:paraId="2E4C6752" w14:textId="27A4CFC5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42477D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Re-run the endpoint; expect 2xx and correct JSON fields.</w:t>
      </w:r>
    </w:p>
    <w:p w14:paraId="4616AF7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Observe error rate and latency for 30 minutes; under baseline.</w:t>
      </w:r>
    </w:p>
    <w:p w14:paraId="6F56A78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request/response evidence to the case.</w:t>
      </w:r>
    </w:p>
    <w:p w14:paraId="2FD636F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lastRenderedPageBreak/>
        <w:br w:type="page"/>
      </w:r>
    </w:p>
    <w:p w14:paraId="48086D23" w14:textId="3B2CB1DA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5C5DA68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0078BAF4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EDIFACT COPRAR inconsistency for VESSEL_ID; COARRI shows discharge completed for bay BAY_NUMBER, but BAPLIE still lists units in those slots. Older timestamp regressed the plan.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5144C32B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4FC0C5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CA2EC01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6D597B85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BDA9D4A" w14:textId="7B02C872" w:rsidR="7634143A" w:rsidRDefault="7634143A" w:rsidP="4471C7FB">
      <w:r w:rsidRPr="4471C7FB">
        <w:rPr>
          <w:rFonts w:ascii="Calibri" w:eastAsia="Calibri" w:hAnsi="Calibri" w:cs="Calibri"/>
        </w:rPr>
        <w:t>EDIFACT COPRAR inconsistency for VESSEL_ID: COARRI shows discharge completed for bay BAY_NUMBER, but BAPLIE still lists units in those slots. Older timestamp regressed the plan.</w:t>
      </w:r>
    </w:p>
    <w:p w14:paraId="063A2E92" w14:textId="1B6611BF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043AC78" w14:textId="74D1E513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151E0FE9" w:rsidRPr="18321E38">
        <w:rPr>
          <w:rFonts w:ascii="Calibri" w:eastAsia="MS Mincho" w:hAnsi="Calibri" w:cs="Calibri"/>
        </w:rPr>
        <w:t>Investigate BAPLIE Discrepancy:</w:t>
      </w:r>
    </w:p>
    <w:p w14:paraId="680A754D" w14:textId="27E0D7ED" w:rsidR="151E0FE9" w:rsidRDefault="151E0FE9" w:rsidP="18321E38">
      <w:pPr>
        <w:ind w:left="720"/>
      </w:pPr>
      <w:r w:rsidRPr="18321E38">
        <w:rPr>
          <w:rFonts w:ascii="Calibri" w:eastAsia="MS Mincho" w:hAnsi="Calibri" w:cs="Calibri"/>
        </w:rPr>
        <w:t>1.1 Check for older timestamps causing regression in the discharge plan.</w:t>
      </w:r>
    </w:p>
    <w:p w14:paraId="4426C64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Enabled conflict resolution preferring max(eventTime); reprocessed from quarantine; verified stowage/discharge alignment across systems.</w:t>
      </w:r>
    </w:p>
    <w:p w14:paraId="1E91C27A" w14:textId="77777777" w:rsidR="00976225" w:rsidRPr="00976225" w:rsidRDefault="00976225" w:rsidP="005C4A2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2.1 Use idempotency token to prevent duplicates.</w:t>
      </w:r>
    </w:p>
    <w:p w14:paraId="58DE8D19" w14:textId="77777777" w:rsidR="00976225" w:rsidRPr="00976225" w:rsidRDefault="00976225" w:rsidP="005C4A2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2.2 Re-ingest from quarantine and monitor translator logs.</w:t>
      </w:r>
    </w:p>
    <w:p w14:paraId="6CD7DC8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Communications used masked ticket references where applicable.</w:t>
      </w:r>
    </w:p>
    <w:p w14:paraId="30354A0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Locate the problematic EDI message/file and quarantine it.</w:t>
      </w:r>
    </w:p>
    <w:p w14:paraId="076657A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Validate structure and partner-specific rules.</w:t>
      </w:r>
    </w:p>
    <w:p w14:paraId="7C3D3200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Run schema validator (segments/qualifiers/max-occurrence).</w:t>
      </w:r>
    </w:p>
    <w:p w14:paraId="52B41AC4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Fix qualifier mapping or split oversized occurrences.</w:t>
      </w:r>
    </w:p>
    <w:p w14:paraId="6273B94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Correct normalization/mapping and reprocess safely.</w:t>
      </w:r>
    </w:p>
    <w:p w14:paraId="0C97BE19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Use idempotency token to prevent duplicates.</w:t>
      </w:r>
    </w:p>
    <w:p w14:paraId="34648EBD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Re-ingest from quarantine and monitor translator logs.</w:t>
      </w:r>
    </w:p>
    <w:p w14:paraId="10C4B158" w14:textId="7E875779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4D437C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Confirm next run processed successfully; no duplicates.</w:t>
      </w:r>
    </w:p>
    <w:p w14:paraId="3C6D0A6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Verify partner ACK/CONTRL is archived.</w:t>
      </w:r>
    </w:p>
    <w:p w14:paraId="3E3549A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validator logs and sanitized sample.</w:t>
      </w:r>
    </w:p>
    <w:p w14:paraId="598F644E" w14:textId="4EADF946" w:rsidR="00976225" w:rsidRPr="00976225" w:rsidRDefault="4E6FACDE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0D63B2D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1DE533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Weather-Related Delay &amp; Scheduling Adjustment SOP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36CCCAFF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07F2ED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4FF7232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61737542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604B63FC" w14:textId="4D590255" w:rsidR="32F5015A" w:rsidRDefault="32F5015A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Pilotage delay due to weather; VESSEL_ID missed ETB LOCATION slot. Towage reschedule pending; ripple effects on crane sequencing at quay CRANE_LOCATION in LOCATION.</w:t>
      </w:r>
    </w:p>
    <w:p w14:paraId="621C8036" w14:textId="35C39811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1A3E38C" w14:textId="2982E910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783577D7" w:rsidRPr="18321E38">
        <w:rPr>
          <w:rFonts w:ascii="Calibri" w:eastAsia="MS Mincho" w:hAnsi="Calibri" w:cs="Calibri"/>
        </w:rPr>
        <w:t>Investigate Weather Delay Impact</w:t>
      </w:r>
      <w:r w:rsidR="2FCD05FA" w:rsidRPr="18321E38">
        <w:rPr>
          <w:rFonts w:ascii="Calibri" w:eastAsia="MS Mincho" w:hAnsi="Calibri" w:cs="Calibri"/>
        </w:rPr>
        <w:t xml:space="preserve"> on System</w:t>
      </w:r>
      <w:r w:rsidR="783577D7" w:rsidRPr="18321E38">
        <w:rPr>
          <w:rFonts w:ascii="Calibri" w:eastAsia="MS Mincho" w:hAnsi="Calibri" w:cs="Calibri"/>
        </w:rPr>
        <w:t>:</w:t>
      </w:r>
    </w:p>
    <w:p w14:paraId="6B716235" w14:textId="6C5AB90B" w:rsidR="00976225" w:rsidRPr="00976225" w:rsidRDefault="783577D7" w:rsidP="18321E38">
      <w:pPr>
        <w:ind w:left="720"/>
      </w:pPr>
      <w:r w:rsidRPr="18321E38">
        <w:rPr>
          <w:rFonts w:ascii="Calibri" w:eastAsia="MS Mincho" w:hAnsi="Calibri" w:cs="Calibri"/>
        </w:rPr>
        <w:t xml:space="preserve">1.1 </w:t>
      </w:r>
      <w:r w:rsidR="1873CB60" w:rsidRPr="18321E38">
        <w:rPr>
          <w:rFonts w:ascii="Calibri" w:eastAsia="MS Mincho" w:hAnsi="Calibri" w:cs="Calibri"/>
        </w:rPr>
        <w:t>Triggered weather diversion workflow in the scheduling system to adjust ETA and re-sequence berth windows.</w:t>
      </w:r>
    </w:p>
    <w:p w14:paraId="7A6F88FB" w14:textId="463E6638" w:rsidR="00976225" w:rsidRPr="00976225" w:rsidRDefault="783577D7" w:rsidP="18321E38">
      <w:pPr>
        <w:ind w:left="720"/>
      </w:pPr>
      <w:r w:rsidRPr="18321E38">
        <w:rPr>
          <w:rFonts w:ascii="Calibri" w:eastAsia="MS Mincho" w:hAnsi="Calibri" w:cs="Calibri"/>
        </w:rPr>
        <w:t xml:space="preserve">1.2 </w:t>
      </w:r>
      <w:r w:rsidR="653C09EB" w:rsidRPr="18321E38">
        <w:rPr>
          <w:rFonts w:ascii="Calibri" w:eastAsia="MS Mincho" w:hAnsi="Calibri" w:cs="Calibri"/>
        </w:rPr>
        <w:t>Automated reallocation of cranes and system update for updated scheduling.</w:t>
      </w:r>
    </w:p>
    <w:p w14:paraId="23E6FE92" w14:textId="7B990867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2. </w:t>
      </w:r>
      <w:r w:rsidR="0ED7D691" w:rsidRPr="18321E38">
        <w:rPr>
          <w:rFonts w:ascii="Calibri" w:eastAsia="Calibri" w:hAnsi="Calibri" w:cs="Calibri"/>
        </w:rPr>
        <w:t>Applied system updates to adjust scheduling based on weather input from external data feeds.</w:t>
      </w:r>
    </w:p>
    <w:p w14:paraId="05860711" w14:textId="28CD2B41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3. </w:t>
      </w:r>
      <w:r w:rsidR="207CF811" w:rsidRPr="18321E38">
        <w:rPr>
          <w:rFonts w:ascii="Calibri" w:eastAsia="Calibri" w:hAnsi="Calibri" w:cs="Calibri"/>
        </w:rPr>
        <w:t xml:space="preserve">Ensure communication </w:t>
      </w:r>
      <w:proofErr w:type="gramStart"/>
      <w:r w:rsidR="207CF811" w:rsidRPr="18321E38">
        <w:rPr>
          <w:rFonts w:ascii="Calibri" w:eastAsia="Calibri" w:hAnsi="Calibri" w:cs="Calibri"/>
        </w:rPr>
        <w:t>to</w:t>
      </w:r>
      <w:proofErr w:type="gramEnd"/>
      <w:r w:rsidR="207CF811" w:rsidRPr="18321E38">
        <w:rPr>
          <w:rFonts w:ascii="Calibri" w:eastAsia="Calibri" w:hAnsi="Calibri" w:cs="Calibri"/>
        </w:rPr>
        <w:t xml:space="preserve"> stakeholders using sanitized system-generated updates.</w:t>
      </w:r>
    </w:p>
    <w:p w14:paraId="56073A8E" w14:textId="56613D2A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4. </w:t>
      </w:r>
      <w:r w:rsidR="16DC4C65" w:rsidRPr="18321E38">
        <w:rPr>
          <w:rFonts w:ascii="Calibri" w:eastAsia="Calibri" w:hAnsi="Calibri" w:cs="Calibri"/>
        </w:rPr>
        <w:t>Confirm scope and reproduce the issue on a safe test system.</w:t>
      </w:r>
    </w:p>
    <w:p w14:paraId="6E5E2C3B" w14:textId="44B5690D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5. </w:t>
      </w:r>
      <w:r w:rsidR="0190958A" w:rsidRPr="18321E38">
        <w:rPr>
          <w:rFonts w:ascii="Calibri" w:eastAsia="Calibri" w:hAnsi="Calibri" w:cs="Calibri"/>
        </w:rPr>
        <w:t>Review recent deployments/config toggles around the incident timestamp to ensure no configuration drift.</w:t>
      </w:r>
    </w:p>
    <w:p w14:paraId="2DD3BAB0" w14:textId="0B1CEF02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6. </w:t>
      </w:r>
      <w:r w:rsidR="561221E5" w:rsidRPr="18321E38">
        <w:rPr>
          <w:rFonts w:ascii="Calibri" w:eastAsia="Calibri" w:hAnsi="Calibri" w:cs="Calibri"/>
        </w:rPr>
        <w:t>Apply a compliant fix to the scheduling system and document the change.</w:t>
      </w:r>
    </w:p>
    <w:p w14:paraId="7C5EFA93" w14:textId="4DFAD118" w:rsidR="561221E5" w:rsidRDefault="561221E5" w:rsidP="18321E38">
      <w:pPr>
        <w:ind w:left="720"/>
      </w:pPr>
      <w:r w:rsidRPr="18321E38">
        <w:rPr>
          <w:rFonts w:ascii="Calibri" w:eastAsia="Calibri" w:hAnsi="Calibri" w:cs="Calibri"/>
        </w:rPr>
        <w:t>6.1 Capture before/after evidence (system logs, test queries, etc.).</w:t>
      </w:r>
    </w:p>
    <w:p w14:paraId="12454526" w14:textId="0CB2F82C" w:rsidR="561221E5" w:rsidRDefault="561221E5" w:rsidP="18321E38">
      <w:pPr>
        <w:ind w:left="720"/>
      </w:pPr>
      <w:r w:rsidRPr="18321E38">
        <w:rPr>
          <w:rFonts w:ascii="Calibri" w:eastAsia="Calibri" w:hAnsi="Calibri" w:cs="Calibri"/>
        </w:rPr>
        <w:t>6.2 Update the case with sanitized details for tracking.</w:t>
      </w:r>
    </w:p>
    <w:p w14:paraId="5E49360B" w14:textId="3E743C18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D77940C" w14:textId="2DCE66BB" w:rsidR="00976225" w:rsidRPr="00976225" w:rsidRDefault="20D0CA8F" w:rsidP="18321E38">
      <w:pPr>
        <w:keepNext/>
        <w:keepLines/>
        <w:spacing w:before="200" w:after="0"/>
        <w:rPr>
          <w:rFonts w:ascii="Calibri" w:eastAsia="Calibri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5DC18454" w:rsidRPr="18321E38">
        <w:rPr>
          <w:rFonts w:ascii="Calibri" w:eastAsia="Calibri" w:hAnsi="Calibri" w:cs="Calibri"/>
        </w:rPr>
        <w:t>Run the end-to-end system journey again, verifying that the scheduling system adjusts for weather delays as expected.</w:t>
      </w:r>
    </w:p>
    <w:p w14:paraId="6447151D" w14:textId="1375833F" w:rsidR="00976225" w:rsidRPr="00976225" w:rsidRDefault="5DC18454" w:rsidP="18321E38">
      <w:pPr>
        <w:keepNext/>
        <w:keepLines/>
        <w:spacing w:before="200" w:after="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 xml:space="preserve">2. Monitor system logs for no new errors for 30 minutes after </w:t>
      </w:r>
      <w:proofErr w:type="gramStart"/>
      <w:r w:rsidRPr="18321E38">
        <w:rPr>
          <w:rFonts w:ascii="Calibri" w:eastAsia="Calibri" w:hAnsi="Calibri" w:cs="Calibri"/>
        </w:rPr>
        <w:t>fix</w:t>
      </w:r>
      <w:proofErr w:type="gramEnd"/>
      <w:r w:rsidRPr="18321E38">
        <w:rPr>
          <w:rFonts w:ascii="Calibri" w:eastAsia="Calibri" w:hAnsi="Calibri" w:cs="Calibri"/>
        </w:rPr>
        <w:t xml:space="preserve"> deployment.</w:t>
      </w:r>
    </w:p>
    <w:p w14:paraId="038D2CBB" w14:textId="20D43D9D" w:rsidR="00976225" w:rsidRPr="00976225" w:rsidRDefault="5DC18454" w:rsidP="18321E38">
      <w:pPr>
        <w:keepNext/>
        <w:keepLines/>
        <w:spacing w:before="200" w:after="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3.Attach evidence (system logs, test results) and close the case.</w:t>
      </w:r>
    </w:p>
    <w:p w14:paraId="39E567D8" w14:textId="64014693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30CD94D9" w14:textId="1BFE9266" w:rsidR="00976225" w:rsidRPr="00976225" w:rsidRDefault="00976225" w:rsidP="00976225">
      <w:pPr>
        <w:rPr>
          <w:rFonts w:ascii="Calibri" w:eastAsia="MS Mincho" w:hAnsi="Calibri" w:cs="Calibri"/>
        </w:rPr>
      </w:pPr>
    </w:p>
    <w:p w14:paraId="38B64401" w14:textId="7617DE5B" w:rsidR="00976225" w:rsidRPr="00976225" w:rsidRDefault="00976225" w:rsidP="18321E38">
      <w:pPr>
        <w:rPr>
          <w:rFonts w:ascii="Calibri" w:eastAsia="MS Mincho" w:hAnsi="Calibri" w:cs="Calibri"/>
        </w:rPr>
      </w:pPr>
    </w:p>
    <w:p w14:paraId="435BAD0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br w:type="page"/>
      </w:r>
    </w:p>
    <w:p w14:paraId="2F090CFB" w14:textId="0DE5B9A4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4334B03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4E8544A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ANSI X12 315 inconsistency for VESSEL_ID: COARRI shows discharge completed for bay BAY_NUMBER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07E295BB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43B834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05FE4D27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6E33462B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1182A905" w14:textId="51661369" w:rsidR="1F9415D4" w:rsidRDefault="1F9415D4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ANSI X12 315 inconsistency for VESSEL_ID: COARRI shows discharge completed for bay BAY_NUMBER, but BAPLIE still lists units in those slots. Older timestamp regressed the plan</w:t>
      </w:r>
    </w:p>
    <w:p w14:paraId="6C0160D2" w14:textId="2BAD8930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3E4A621" w14:textId="6E7250B0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6AC2B42C" w:rsidRPr="18321E38">
        <w:rPr>
          <w:rFonts w:ascii="Calibri" w:eastAsia="MS Mincho" w:hAnsi="Calibri" w:cs="Calibri"/>
        </w:rPr>
        <w:t>Investigate EDI Message Inconsistency:</w:t>
      </w:r>
    </w:p>
    <w:p w14:paraId="723B5C0E" w14:textId="5F95FEC7" w:rsidR="00976225" w:rsidRPr="00976225" w:rsidRDefault="6AC2B42C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1.1 Followed Vessel API Timeout &amp; Retry process to resolve timestamp regression.</w:t>
      </w:r>
    </w:p>
    <w:p w14:paraId="00F27ACE" w14:textId="4ED6A8FC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Enabled conflict resolution preferring max(eventTime); reprocessed from quarantine; verified stowage/discharge alignment across systems.</w:t>
      </w:r>
    </w:p>
    <w:p w14:paraId="715DD373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2.1 Use idempotency token to prevent duplicates.</w:t>
      </w:r>
    </w:p>
    <w:p w14:paraId="3785DFD6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2.2 Re-ingest from quarantine and monitor translator logs.</w:t>
      </w:r>
    </w:p>
    <w:p w14:paraId="25E8D9E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Communications used masked ticket references where applicable.</w:t>
      </w:r>
    </w:p>
    <w:p w14:paraId="70FC3F7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Locate the problematic EDI message/file and quarantine it.</w:t>
      </w:r>
    </w:p>
    <w:p w14:paraId="181CB70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Validate structure and partner-specific rules.</w:t>
      </w:r>
    </w:p>
    <w:p w14:paraId="20A6D4A0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Run schema validator (segments/qualifiers/max-occurrence).</w:t>
      </w:r>
    </w:p>
    <w:p w14:paraId="3B37B75F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Fix qualifier mapping or split oversized occurrences.</w:t>
      </w:r>
    </w:p>
    <w:p w14:paraId="638288A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Correct normalization/mapping and reprocess safely.</w:t>
      </w:r>
    </w:p>
    <w:p w14:paraId="21C18A5F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Use idempotency token to prevent duplicates.</w:t>
      </w:r>
    </w:p>
    <w:p w14:paraId="18E62339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Re-ingest from quarantine and monitor translator logs.</w:t>
      </w:r>
    </w:p>
    <w:p w14:paraId="4FE20AD6" w14:textId="7D7472AE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DC6985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Confirm next run processed successfully; no duplicates.</w:t>
      </w:r>
    </w:p>
    <w:p w14:paraId="36D04C2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Verify partner ACK/CONTRL is archived.</w:t>
      </w:r>
    </w:p>
    <w:p w14:paraId="11FDFD7B" w14:textId="1FDE0380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3DB46808" w14:textId="67FE6A3F" w:rsidR="001E68A8" w:rsidRDefault="4E6FACDE" w:rsidP="4471C7FB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323663B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17FF97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Schedule API intermittently returns 502 for VESSEL_ID; </w:t>
      </w:r>
      <w:r w:rsidR="16DF63E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slowest 5% of requests </w:t>
      </w:r>
      <w:r w:rsidR="617FF97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latency &gt; 12s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7D11C69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EBF2E4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BD1DCD6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6D342EE1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6E9E161" w14:textId="0CE123D3" w:rsidR="40A5CCF3" w:rsidRDefault="230704E0" w:rsidP="4471C7FB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502 for VESSEL_ID;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 &gt; 12s. External subscribers missed webhook pushes; fallback polling exposed gaps in berth window at LOCATION.</w:t>
      </w:r>
    </w:p>
    <w:p w14:paraId="7DC65057" w14:textId="3B74B514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21209C25" w14:textId="726E7B09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33A383F5" w:rsidRPr="18321E38">
        <w:rPr>
          <w:rFonts w:ascii="Calibri" w:eastAsia="MS Mincho" w:hAnsi="Calibri" w:cs="Calibri"/>
        </w:rPr>
        <w:t>Investigate API 502 Failure:</w:t>
      </w:r>
    </w:p>
    <w:p w14:paraId="46543EC3" w14:textId="7B28C150" w:rsidR="33A383F5" w:rsidRDefault="33A383F5" w:rsidP="18321E38">
      <w:pPr>
        <w:ind w:left="720"/>
      </w:pPr>
      <w:r w:rsidRPr="18321E38">
        <w:rPr>
          <w:rFonts w:ascii="Calibri" w:eastAsia="MS Mincho" w:hAnsi="Calibri" w:cs="Calibri"/>
        </w:rPr>
        <w:t>1.1 Applied Berth Window Coordination process to mitigate impact.</w:t>
      </w:r>
    </w:p>
    <w:p w14:paraId="11DF7F46" w14:textId="0A0D8FD7" w:rsidR="33A383F5" w:rsidRDefault="33A383F5" w:rsidP="18321E38">
      <w:pPr>
        <w:ind w:left="720"/>
      </w:pPr>
      <w:r w:rsidRPr="18321E38">
        <w:rPr>
          <w:rFonts w:ascii="Calibri" w:eastAsia="MS Mincho" w:hAnsi="Calibri" w:cs="Calibri"/>
        </w:rPr>
        <w:t>1.2 Increased timeout, tuned backoff, and enabled request coalescing to address latency and error rate.</w:t>
      </w:r>
    </w:p>
    <w:p w14:paraId="29041FC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Increased timeout, tuned backoff, enabled request coalescing.</w:t>
      </w:r>
    </w:p>
    <w:p w14:paraId="1E4519E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5BFE5966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3.1 Refresh/rotate token; confirm scopes.</w:t>
      </w:r>
    </w:p>
    <w:p w14:paraId="47B892A5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3.2 Verify NTP/clock skew; resync if &gt;2 seconds.</w:t>
      </w:r>
    </w:p>
    <w:p w14:paraId="0EDE8FB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Communications used masked ticket references where applicable.</w:t>
      </w:r>
    </w:p>
    <w:p w14:paraId="0B3B6BA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Reproduce the failing call on a safe test entity.</w:t>
      </w:r>
    </w:p>
    <w:p w14:paraId="019D5377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5.1 Use read-only </w:t>
      </w:r>
      <w:proofErr w:type="gramStart"/>
      <w:r w:rsidRPr="00976225">
        <w:rPr>
          <w:rFonts w:ascii="Calibri" w:eastAsia="MS Mincho" w:hAnsi="Calibri" w:cs="Calibri"/>
        </w:rPr>
        <w:t>token;</w:t>
      </w:r>
      <w:proofErr w:type="gramEnd"/>
      <w:r w:rsidRPr="00976225">
        <w:rPr>
          <w:rFonts w:ascii="Calibri" w:eastAsia="MS Mincho" w:hAnsi="Calibri" w:cs="Calibri"/>
        </w:rPr>
        <w:t xml:space="preserve"> capture status code and latency.</w:t>
      </w:r>
    </w:p>
    <w:p w14:paraId="0B97AA64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Record request ID/correlation ID for log search.</w:t>
      </w:r>
    </w:p>
    <w:p w14:paraId="54706D9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Check API gateway/service health around the incident window.</w:t>
      </w:r>
    </w:p>
    <w:p w14:paraId="7829D04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Review auth and permissions for the calling user/client.</w:t>
      </w:r>
    </w:p>
    <w:p w14:paraId="77270FD9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Refresh/rotate token; confirm scopes.</w:t>
      </w:r>
    </w:p>
    <w:p w14:paraId="3097E78D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Verify NTP/clock skew; resync if &gt;2 seconds.</w:t>
      </w:r>
    </w:p>
    <w:p w14:paraId="4E9ADF78" w14:textId="4AC987EA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67BD0D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Re-run the endpoint; expect 2xx and correct JSON fields.</w:t>
      </w:r>
    </w:p>
    <w:p w14:paraId="7708990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Observe error rate and latency for 30 minutes; under baseline.</w:t>
      </w:r>
    </w:p>
    <w:p w14:paraId="6F6FB20C" w14:textId="483B15CE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274D5F69" w14:textId="6EABC84D" w:rsidR="18321E38" w:rsidRDefault="18321E38" w:rsidP="18321E38">
      <w:pPr>
        <w:rPr>
          <w:rFonts w:ascii="Calibri" w:eastAsia="MS Mincho" w:hAnsi="Calibri" w:cs="Calibri"/>
        </w:rPr>
      </w:pPr>
    </w:p>
    <w:p w14:paraId="729B7382" w14:textId="3C2F7103" w:rsidR="18321E38" w:rsidRDefault="18321E38" w:rsidP="18321E38">
      <w:pPr>
        <w:rPr>
          <w:rFonts w:ascii="Calibri" w:eastAsia="MS Mincho" w:hAnsi="Calibri" w:cs="Calibri"/>
        </w:rPr>
      </w:pPr>
    </w:p>
    <w:p w14:paraId="46558827" w14:textId="5078CCDF" w:rsidR="18321E38" w:rsidRDefault="18321E38" w:rsidP="18321E38">
      <w:pPr>
        <w:rPr>
          <w:rFonts w:ascii="Calibri" w:eastAsia="MS Mincho" w:hAnsi="Calibri" w:cs="Calibri"/>
        </w:rPr>
      </w:pPr>
    </w:p>
    <w:p w14:paraId="7C2C24C4" w14:textId="6D91602B" w:rsidR="18321E38" w:rsidRDefault="18321E38" w:rsidP="18321E38">
      <w:pPr>
        <w:rPr>
          <w:rFonts w:ascii="Calibri" w:eastAsia="MS Mincho" w:hAnsi="Calibri" w:cs="Calibri"/>
        </w:rPr>
      </w:pPr>
    </w:p>
    <w:p w14:paraId="4EBFB4B8" w14:textId="6A0540A1" w:rsidR="18321E38" w:rsidRDefault="18321E38" w:rsidP="18321E38">
      <w:pPr>
        <w:rPr>
          <w:rFonts w:ascii="Calibri" w:eastAsia="MS Mincho" w:hAnsi="Calibri" w:cs="Calibri"/>
        </w:rPr>
      </w:pPr>
    </w:p>
    <w:p w14:paraId="3002B7CB" w14:textId="3B84DE52" w:rsidR="18321E38" w:rsidRDefault="18321E38" w:rsidP="18321E38">
      <w:pPr>
        <w:rPr>
          <w:rFonts w:ascii="Calibri" w:eastAsia="MS Mincho" w:hAnsi="Calibri" w:cs="Calibri"/>
        </w:rPr>
      </w:pPr>
    </w:p>
    <w:p w14:paraId="6793A555" w14:textId="56D8D69C" w:rsidR="18321E38" w:rsidRDefault="18321E38" w:rsidP="18321E38">
      <w:pPr>
        <w:rPr>
          <w:rFonts w:ascii="Calibri" w:eastAsia="MS Mincho" w:hAnsi="Calibri" w:cs="Calibri"/>
        </w:rPr>
      </w:pPr>
    </w:p>
    <w:p w14:paraId="0A3040C7" w14:textId="700892FA" w:rsidR="18321E38" w:rsidRDefault="18321E38" w:rsidP="18321E38">
      <w:pPr>
        <w:rPr>
          <w:rFonts w:ascii="Calibri" w:eastAsia="MS Mincho" w:hAnsi="Calibri" w:cs="Calibri"/>
        </w:rPr>
      </w:pPr>
    </w:p>
    <w:p w14:paraId="3ECCFAA2" w14:textId="64C0A66C" w:rsidR="18321E38" w:rsidRDefault="18321E38" w:rsidP="18321E38">
      <w:pPr>
        <w:rPr>
          <w:rFonts w:ascii="Calibri" w:eastAsia="MS Mincho" w:hAnsi="Calibri" w:cs="Calibri"/>
        </w:rPr>
      </w:pPr>
    </w:p>
    <w:p w14:paraId="1787146E" w14:textId="131DEB67" w:rsidR="18321E38" w:rsidRDefault="18321E38" w:rsidP="18321E38">
      <w:pPr>
        <w:rPr>
          <w:rFonts w:ascii="Calibri" w:eastAsia="MS Mincho" w:hAnsi="Calibri" w:cs="Calibri"/>
        </w:rPr>
      </w:pPr>
    </w:p>
    <w:p w14:paraId="3A71FFA4" w14:textId="5B6A7077" w:rsidR="18321E38" w:rsidRDefault="18321E38" w:rsidP="18321E38">
      <w:pPr>
        <w:rPr>
          <w:rFonts w:ascii="Calibri" w:eastAsia="MS Mincho" w:hAnsi="Calibri" w:cs="Calibri"/>
        </w:rPr>
      </w:pPr>
    </w:p>
    <w:p w14:paraId="427B7560" w14:textId="50AB0039" w:rsidR="18321E38" w:rsidRDefault="18321E38" w:rsidP="18321E38">
      <w:pPr>
        <w:rPr>
          <w:rFonts w:ascii="Calibri" w:eastAsia="MS Mincho" w:hAnsi="Calibri" w:cs="Calibri"/>
        </w:rPr>
      </w:pPr>
    </w:p>
    <w:p w14:paraId="78336539" w14:textId="3F9457E9" w:rsidR="18321E38" w:rsidRDefault="18321E38" w:rsidP="18321E38">
      <w:pPr>
        <w:rPr>
          <w:rFonts w:ascii="Calibri" w:eastAsia="MS Mincho" w:hAnsi="Calibri" w:cs="Calibri"/>
        </w:rPr>
      </w:pPr>
    </w:p>
    <w:p w14:paraId="28C06D95" w14:textId="71B9FB06" w:rsidR="18321E38" w:rsidRDefault="18321E38" w:rsidP="18321E38">
      <w:pPr>
        <w:rPr>
          <w:rFonts w:ascii="Calibri" w:eastAsia="MS Mincho" w:hAnsi="Calibri" w:cs="Calibri"/>
        </w:rPr>
      </w:pPr>
    </w:p>
    <w:p w14:paraId="3C50CDEE" w14:textId="4FDE3C85" w:rsidR="18321E38" w:rsidRDefault="18321E38" w:rsidP="18321E38">
      <w:pPr>
        <w:rPr>
          <w:rFonts w:ascii="Calibri" w:eastAsia="MS Mincho" w:hAnsi="Calibri" w:cs="Calibri"/>
        </w:rPr>
      </w:pPr>
    </w:p>
    <w:p w14:paraId="665F00E5" w14:textId="3EACB54A" w:rsidR="18321E38" w:rsidRDefault="18321E38" w:rsidP="18321E38">
      <w:pPr>
        <w:rPr>
          <w:rFonts w:ascii="Calibri" w:eastAsia="MS Mincho" w:hAnsi="Calibri" w:cs="Calibri"/>
        </w:rPr>
      </w:pPr>
    </w:p>
    <w:p w14:paraId="02D15C06" w14:textId="27710667" w:rsidR="18321E38" w:rsidRDefault="18321E38" w:rsidP="18321E38">
      <w:pPr>
        <w:rPr>
          <w:rFonts w:ascii="Calibri" w:eastAsia="MS Mincho" w:hAnsi="Calibri" w:cs="Calibri"/>
        </w:rPr>
      </w:pPr>
    </w:p>
    <w:p w14:paraId="792221ED" w14:textId="2538B0F6" w:rsidR="18321E38" w:rsidRDefault="18321E38" w:rsidP="18321E38">
      <w:pPr>
        <w:rPr>
          <w:rFonts w:ascii="Calibri" w:eastAsia="MS Mincho" w:hAnsi="Calibri" w:cs="Calibri"/>
        </w:rPr>
      </w:pPr>
    </w:p>
    <w:p w14:paraId="28E0B7D1" w14:textId="47D5429D" w:rsidR="18321E38" w:rsidRDefault="18321E38" w:rsidP="18321E38">
      <w:pPr>
        <w:rPr>
          <w:rFonts w:ascii="Calibri" w:eastAsia="MS Mincho" w:hAnsi="Calibri" w:cs="Calibri"/>
        </w:rPr>
      </w:pPr>
    </w:p>
    <w:p w14:paraId="706F562B" w14:textId="3B5087FE" w:rsidR="18321E38" w:rsidRDefault="18321E38" w:rsidP="18321E38">
      <w:pPr>
        <w:rPr>
          <w:rFonts w:ascii="Calibri" w:eastAsia="MS Mincho" w:hAnsi="Calibri" w:cs="Calibri"/>
        </w:rPr>
      </w:pPr>
    </w:p>
    <w:p w14:paraId="461731C7" w14:textId="4D9DF890" w:rsidR="18321E38" w:rsidRDefault="18321E38" w:rsidP="18321E38">
      <w:pPr>
        <w:rPr>
          <w:rFonts w:ascii="Calibri" w:eastAsia="MS Mincho" w:hAnsi="Calibri" w:cs="Calibri"/>
        </w:rPr>
      </w:pPr>
    </w:p>
    <w:p w14:paraId="21C24A8C" w14:textId="39C28285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69ACCC1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66B588D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ANSI X12 301 inconsistency for VESSEL_ID: COARRI shows discharge completed for bay BAY_NUMBER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5F14564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B28F10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E27271D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49B4A97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74893701" w14:textId="54E1B2A2" w:rsidR="00976225" w:rsidRPr="00976225" w:rsidRDefault="08BA4991" w:rsidP="00976225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ANSI X12 301 inconsistency for VESSEL_ID: COARRI shows discharge completed for bay BAY_NUMBER, but BAPLIE still lists units in those slots. Older timestamp regressed the plan.</w:t>
      </w:r>
      <w:r w:rsidR="00976225" w:rsidRPr="4471C7FB">
        <w:rPr>
          <w:rFonts w:ascii="Calibri" w:eastAsia="MS Mincho" w:hAnsi="Calibri" w:cs="Calibri"/>
        </w:rPr>
        <w:t xml:space="preserve"> </w:t>
      </w:r>
    </w:p>
    <w:p w14:paraId="4F100B63" w14:textId="0753946A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A6B347C" w14:textId="65C2392C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239AFAC7" w:rsidRPr="18321E38">
        <w:rPr>
          <w:rFonts w:ascii="Calibri" w:eastAsia="MS Mincho" w:hAnsi="Calibri" w:cs="Calibri"/>
        </w:rPr>
        <w:t>Investigate EDI Message Inconsistency:</w:t>
      </w:r>
    </w:p>
    <w:p w14:paraId="4AAF9DC0" w14:textId="6D5406D2" w:rsidR="239AFAC7" w:rsidRDefault="239AFAC7" w:rsidP="18321E38">
      <w:pPr>
        <w:ind w:left="720"/>
      </w:pPr>
      <w:r w:rsidRPr="18321E38">
        <w:rPr>
          <w:rFonts w:ascii="Calibri" w:eastAsia="MS Mincho" w:hAnsi="Calibri" w:cs="Calibri"/>
        </w:rPr>
        <w:t>1.1 Followed BAPLIE/COPRAR Verification process to resolve timestamp regression.</w:t>
      </w:r>
    </w:p>
    <w:p w14:paraId="39138A13" w14:textId="521E6B7F" w:rsidR="239AFAC7" w:rsidRDefault="239AFAC7" w:rsidP="18321E38">
      <w:pPr>
        <w:ind w:left="720"/>
      </w:pPr>
      <w:r w:rsidRPr="18321E38">
        <w:rPr>
          <w:rFonts w:ascii="Calibri" w:eastAsia="MS Mincho" w:hAnsi="Calibri" w:cs="Calibri"/>
        </w:rPr>
        <w:t>1.2 Reconcile discharge data and reprocess from quarantine to ensure alignment across systems.</w:t>
      </w:r>
    </w:p>
    <w:p w14:paraId="310E64F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Enabled conflict resolution preferring max(eventTime); reprocessed from quarantine; verified stowage/discharge alignment across systems.</w:t>
      </w:r>
    </w:p>
    <w:p w14:paraId="1043D94F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2.1 Use idempotency token to prevent duplicates.</w:t>
      </w:r>
    </w:p>
    <w:p w14:paraId="15F4580F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2.2 Re-ingest from quarantine and monitor translator logs.</w:t>
      </w:r>
    </w:p>
    <w:p w14:paraId="59E2FF4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Communications used masked ticket references where applicable.</w:t>
      </w:r>
    </w:p>
    <w:p w14:paraId="7469349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Locate the problematic EDI message/file and quarantine it.</w:t>
      </w:r>
    </w:p>
    <w:p w14:paraId="03137C3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Validate structure and partner-specific rules.</w:t>
      </w:r>
    </w:p>
    <w:p w14:paraId="6DF915DC" w14:textId="29806C2C" w:rsidR="00976225" w:rsidRPr="00976225" w:rsidRDefault="20D0CA8F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5.1 Run schema validator (segments/qualifiers/max-occurrence).6. Correct normalization/mapping and reprocess safely.</w:t>
      </w:r>
    </w:p>
    <w:p w14:paraId="07C87BE8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Use idempotency token to prevent duplicates.</w:t>
      </w:r>
    </w:p>
    <w:p w14:paraId="314624CF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Re-ingest from quarantine and monitor translator logs.</w:t>
      </w:r>
    </w:p>
    <w:p w14:paraId="6AFEF582" w14:textId="0CDF7665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21D740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Confirm next run processed successfully; no duplicates.</w:t>
      </w:r>
    </w:p>
    <w:p w14:paraId="4EF9683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Verify partner ACK/CONTRL is archived.</w:t>
      </w:r>
    </w:p>
    <w:p w14:paraId="28FA6D33" w14:textId="19C04D79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2DD49359" w14:textId="339C1F0C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5169440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39B2F0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ETA/ETB mismatch for VESSEL_ID on voyage VOYAGE_ID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32488D24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257886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B8D998C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06F596B9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1D7E427" w14:textId="47CCB9CC" w:rsidR="0763A209" w:rsidRDefault="0763A209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 xml:space="preserve">ETA/ETB mismatch for VESSEL_ID on voyage VOYAGE_ID. Berth plan shows ETB at LOCATION while TOS differs by &gt;90 minutes due to tidal constraints. Partner portal still displays outdated </w:t>
      </w:r>
      <w:r w:rsidRPr="4471C7FB">
        <w:rPr>
          <w:rFonts w:ascii="Calibri" w:eastAsia="MS Mincho" w:hAnsi="Calibri" w:cs="Calibri"/>
        </w:rPr>
        <w:lastRenderedPageBreak/>
        <w:t>ETA; yard resource plan at LOCATION reflects older figures. Pilotage request pending; quay CRANE_LOCATION crane allocation misaligned.</w:t>
      </w:r>
    </w:p>
    <w:p w14:paraId="274A05F3" w14:textId="2C715950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3DD020C" w14:textId="48EABBF9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20B9BD3B" w:rsidRPr="18321E38">
        <w:rPr>
          <w:rFonts w:ascii="Calibri" w:eastAsia="MS Mincho" w:hAnsi="Calibri" w:cs="Calibri"/>
        </w:rPr>
        <w:t>Investigate ETA/ETB Mismatch:</w:t>
      </w:r>
    </w:p>
    <w:p w14:paraId="2B036FDF" w14:textId="74E9AF9E" w:rsidR="00976225" w:rsidRPr="00976225" w:rsidRDefault="20B9BD3B" w:rsidP="18321E38">
      <w:pPr>
        <w:ind w:left="720"/>
      </w:pPr>
      <w:r w:rsidRPr="18321E38">
        <w:rPr>
          <w:rFonts w:ascii="Calibri" w:eastAsia="MS Mincho" w:hAnsi="Calibri" w:cs="Calibri"/>
        </w:rPr>
        <w:t>1.1 Reconcile ETA/ETB discrepancies across systems, normalizing to port timezone.</w:t>
      </w:r>
    </w:p>
    <w:p w14:paraId="5DD30228" w14:textId="0BA46DEF" w:rsidR="00976225" w:rsidRPr="00976225" w:rsidRDefault="20B9BD3B" w:rsidP="18321E38">
      <w:pPr>
        <w:ind w:left="720"/>
      </w:pPr>
      <w:r w:rsidRPr="18321E38">
        <w:rPr>
          <w:rFonts w:ascii="Calibri" w:eastAsia="MS Mincho" w:hAnsi="Calibri" w:cs="Calibri"/>
        </w:rPr>
        <w:t>1.2 Recalculate berth plan and refresh crane profiles to align with updated times.</w:t>
      </w:r>
    </w:p>
    <w:p w14:paraId="0306B24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Reconciled ETA/ETB across systems; normalized times to port TZ and re-published.</w:t>
      </w:r>
    </w:p>
    <w:p w14:paraId="32F2A11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Triggered berth plan recalculation and crane profile refresh.</w:t>
      </w:r>
    </w:p>
    <w:p w14:paraId="211AD1E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Added drift guard to auto-alert on &gt;30 min divergence.</w:t>
      </w:r>
    </w:p>
    <w:p w14:paraId="1CF2DCD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Communications used masked ticket references where applicable.</w:t>
      </w:r>
    </w:p>
    <w:p w14:paraId="52CB7392" w14:textId="035BAD89" w:rsidR="00976225" w:rsidRPr="00976225" w:rsidRDefault="00976225" w:rsidP="003F4FF6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Compare authoritative sources and capture the exact delta.</w:t>
      </w:r>
    </w:p>
    <w:p w14:paraId="621D87B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Check event sequencing; identify missing/late/out-of-order events.</w:t>
      </w:r>
    </w:p>
    <w:p w14:paraId="21EC9C53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Sort milestones by eventTime.</w:t>
      </w:r>
    </w:p>
    <w:p w14:paraId="0D35E702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Replay missing yard move/completion if allowed by SOP.</w:t>
      </w:r>
    </w:p>
    <w:p w14:paraId="67EBFCC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 Trigger a targeted re-sync or corrective update per SOP.</w:t>
      </w:r>
    </w:p>
    <w:p w14:paraId="634E7D2B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8.1 Sort milestones by eventTime.</w:t>
      </w:r>
    </w:p>
    <w:p w14:paraId="5524D102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8.2 Replay missing yard move/completion if allowed by SOP.</w:t>
      </w:r>
    </w:p>
    <w:p w14:paraId="00731345" w14:textId="3900BF34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9B6F3D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Re-open both systems and confirm fields align (status/location/size-type).</w:t>
      </w:r>
    </w:p>
    <w:p w14:paraId="5AB64F2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Ensure event ordering is correct; no stale updates reappear.</w:t>
      </w:r>
    </w:p>
    <w:p w14:paraId="1F07B01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before/after screenshots or queries.</w:t>
      </w:r>
    </w:p>
    <w:p w14:paraId="0EFFD03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br w:type="page"/>
      </w:r>
    </w:p>
    <w:p w14:paraId="06E28015" w14:textId="6D57C3C5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400DF8B4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8992E5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BAPLIE inconsistency for VESSEL_ID: COARRI shows discharge completed for bay BAY_NUMBER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2439026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585369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984BC4F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6522ACE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67D2B6D3" w14:textId="2674D387" w:rsidR="12110A1C" w:rsidRDefault="12110A1C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BAPLIE inconsistency for VESSEL_ID: COARRI shows discharge completed for bay BAY_NUMBER, but BAPLIE still lists units in those slots. Older timestamp regressed the plan.</w:t>
      </w:r>
    </w:p>
    <w:p w14:paraId="0A904B09" w14:textId="137C0B63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1613107D" w14:textId="6120F613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40FB7494" w:rsidRPr="18321E38">
        <w:rPr>
          <w:rFonts w:ascii="Calibri" w:eastAsia="MS Mincho" w:hAnsi="Calibri" w:cs="Calibri"/>
        </w:rPr>
        <w:t>Investigate BAPLIE Inconsistency:</w:t>
      </w:r>
    </w:p>
    <w:p w14:paraId="170AAFA2" w14:textId="45C9C97D" w:rsidR="40FB7494" w:rsidRDefault="40FB7494" w:rsidP="18321E38">
      <w:pPr>
        <w:ind w:left="720"/>
      </w:pPr>
      <w:r w:rsidRPr="18321E38">
        <w:rPr>
          <w:rFonts w:ascii="Calibri" w:eastAsia="MS Mincho" w:hAnsi="Calibri" w:cs="Calibri"/>
        </w:rPr>
        <w:t>1.1 Followed BAPLIE/COPRAR Verification process to resolve timestamp regression.</w:t>
      </w:r>
    </w:p>
    <w:p w14:paraId="4CC40F6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Enabled conflict resolution preferring max(eventTime); reprocessed from quarantine; verified stowage/discharge alignment across systems.</w:t>
      </w:r>
    </w:p>
    <w:p w14:paraId="18901A4B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2.1 Use idempotency token to prevent duplicates.</w:t>
      </w:r>
    </w:p>
    <w:p w14:paraId="6B4D7F58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2.2 Re-ingest from quarantine and monitor translator logs.</w:t>
      </w:r>
    </w:p>
    <w:p w14:paraId="171B337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Communications used masked ticket references where applicable.</w:t>
      </w:r>
    </w:p>
    <w:p w14:paraId="0992A75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Locate the problematic EDI message/file and quarantine it.</w:t>
      </w:r>
    </w:p>
    <w:p w14:paraId="5A2B5EA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Validate structure and partner-specific rules.</w:t>
      </w:r>
    </w:p>
    <w:p w14:paraId="4CDBB5B0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Run schema validator (segments/qualifiers/max-occurrence).</w:t>
      </w:r>
    </w:p>
    <w:p w14:paraId="23D60C89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Fix qualifier mapping or split oversized occurrences.</w:t>
      </w:r>
    </w:p>
    <w:p w14:paraId="65ABB75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Correct normalization/mapping and reprocess safely.</w:t>
      </w:r>
    </w:p>
    <w:p w14:paraId="07A46636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Use idempotency token to prevent duplicates.</w:t>
      </w:r>
    </w:p>
    <w:p w14:paraId="48F1D98B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Re-ingest from quarantine and monitor translator logs.</w:t>
      </w:r>
    </w:p>
    <w:p w14:paraId="01337E9E" w14:textId="387D4080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F8D341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Confirm next run processed successfully; no duplicates.</w:t>
      </w:r>
    </w:p>
    <w:p w14:paraId="57131A4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Verify partner ACK/CONTRL is archived.</w:t>
      </w:r>
    </w:p>
    <w:p w14:paraId="37032AAB" w14:textId="2A517C06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437F8CE1" w14:textId="2E577918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2DF2C4A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1612331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ANSI X12 301 inconsistency for VESSEL_ID: COARRI shows discharge completed for bay BAY_NUMBER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72E38770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4C7380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02F7AE3A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43520BC7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7473EA8" w14:textId="65587967" w:rsidR="54E8C9CB" w:rsidRDefault="54E8C9CB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ANSI X12 301 inconsistency for VESSEL_ID: COARRI shows discharge completed for bay BAY_NUMBER, but BAPLIE still lists units in those slots. Older timestamp regressed the plan.</w:t>
      </w:r>
    </w:p>
    <w:p w14:paraId="6FE39D32" w14:textId="18CD86B8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8141A08" w14:textId="0337A1BF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75447E5E" w:rsidRPr="18321E38">
        <w:rPr>
          <w:rFonts w:ascii="Calibri" w:eastAsia="MS Mincho" w:hAnsi="Calibri" w:cs="Calibri"/>
        </w:rPr>
        <w:t>Investigate EDI Inconsistency:</w:t>
      </w:r>
    </w:p>
    <w:p w14:paraId="71961D76" w14:textId="71CF3E26" w:rsidR="75447E5E" w:rsidRDefault="75447E5E" w:rsidP="18321E38">
      <w:pPr>
        <w:ind w:firstLine="720"/>
      </w:pPr>
      <w:r w:rsidRPr="18321E38">
        <w:rPr>
          <w:rFonts w:ascii="Calibri" w:eastAsia="MS Mincho" w:hAnsi="Calibri" w:cs="Calibri"/>
        </w:rPr>
        <w:t>1.1 Followed Duplicate EDI De-duplication process to resolve timestamp regression.</w:t>
      </w:r>
    </w:p>
    <w:p w14:paraId="026A43B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Enabled conflict resolution preferring max(eventTime); reprocessed from quarantine; verified stowage/discharge alignment across systems.</w:t>
      </w:r>
    </w:p>
    <w:p w14:paraId="41B455C3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2.1 Use idempotency token to prevent duplicates.</w:t>
      </w:r>
    </w:p>
    <w:p w14:paraId="3E4AFFF8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2.2 Re-ingest from quarantine and monitor translator logs.</w:t>
      </w:r>
    </w:p>
    <w:p w14:paraId="5E4AADA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Communications used masked ticket references where applicable.</w:t>
      </w:r>
    </w:p>
    <w:p w14:paraId="71F5A4D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Locate the problematic EDI message/file and quarantine it.</w:t>
      </w:r>
    </w:p>
    <w:p w14:paraId="77C24BA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Validate structure and partner-specific rules.</w:t>
      </w:r>
    </w:p>
    <w:p w14:paraId="73DE6897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Run schema validator (segments/qualifiers/max-occurrence).</w:t>
      </w:r>
    </w:p>
    <w:p w14:paraId="365F57FA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Fix qualifier mapping or split oversized occurrences.</w:t>
      </w:r>
    </w:p>
    <w:p w14:paraId="02BED3B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Correct normalization/mapping and reprocess safely.</w:t>
      </w:r>
    </w:p>
    <w:p w14:paraId="6DCBAD73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Use idempotency token to prevent duplicates.</w:t>
      </w:r>
    </w:p>
    <w:p w14:paraId="39C9FC8E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Re-ingest from quarantine and monitor translator logs.</w:t>
      </w:r>
    </w:p>
    <w:p w14:paraId="14EAB406" w14:textId="4A97F6DD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0B08F4E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Confirm next run processed successfully; no duplicates.</w:t>
      </w:r>
    </w:p>
    <w:p w14:paraId="71A796D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Verify partner ACK/CONTRL is archived.</w:t>
      </w:r>
    </w:p>
    <w:p w14:paraId="02378EB0" w14:textId="01C8041B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5871B5BF" w14:textId="3B59ED2A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142280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14E9C35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Schedule API intermittently returns 401 for VESSEL_ID; </w:t>
      </w:r>
      <w:r w:rsidR="16DF63E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slowest 5% of requests </w:t>
      </w:r>
      <w:r w:rsidR="14E9C35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latency &gt; 12s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4395978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5650C8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365CDD1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73389E18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E13F3A7" w14:textId="7A6578DA" w:rsidR="7ED2C3EA" w:rsidRDefault="56EAAF9C" w:rsidP="4471C7FB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401 for VESSEL_ID;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 &gt; 12s. External subscribers missed webhook pushes; fallback polling exposed gaps in berth window at LOCATION.</w:t>
      </w:r>
    </w:p>
    <w:p w14:paraId="0877C863" w14:textId="1FB60BB3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25A13B8E" w14:textId="468A0BA2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3C4D3E1A" w:rsidRPr="18321E38">
        <w:rPr>
          <w:rFonts w:ascii="Calibri" w:eastAsia="MS Mincho" w:hAnsi="Calibri" w:cs="Calibri"/>
        </w:rPr>
        <w:t>Investigate API 401 Failure:</w:t>
      </w:r>
    </w:p>
    <w:p w14:paraId="435FE573" w14:textId="44EBBF0B" w:rsidR="00976225" w:rsidRPr="00976225" w:rsidRDefault="3C4D3E1A" w:rsidP="18321E38">
      <w:pPr>
        <w:ind w:left="720"/>
      </w:pPr>
      <w:r w:rsidRPr="18321E38">
        <w:rPr>
          <w:rFonts w:ascii="Calibri" w:eastAsia="MS Mincho" w:hAnsi="Calibri" w:cs="Calibri"/>
        </w:rPr>
        <w:t>1.1 Followed BAPLIE/COPRAR Verification process to address authentication issues.</w:t>
      </w:r>
    </w:p>
    <w:p w14:paraId="764F20E1" w14:textId="34FB037A" w:rsidR="00976225" w:rsidRPr="00976225" w:rsidRDefault="3C4D3E1A" w:rsidP="18321E38">
      <w:pPr>
        <w:ind w:left="720"/>
      </w:pPr>
      <w:r w:rsidRPr="18321E38">
        <w:rPr>
          <w:rFonts w:ascii="Calibri" w:eastAsia="MS Mincho" w:hAnsi="Calibri" w:cs="Calibri"/>
        </w:rPr>
        <w:t>1.2 Increase timeout, tune backoff settings, and rotate OAuth keys to resolve 401 errors.</w:t>
      </w:r>
    </w:p>
    <w:p w14:paraId="54AD4A4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Increased timeout, tuned backoff, enabled request coalescing.</w:t>
      </w:r>
    </w:p>
    <w:p w14:paraId="170861D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379E1DDE" w14:textId="77777777" w:rsidR="00976225" w:rsidRPr="00976225" w:rsidRDefault="00976225" w:rsidP="008551B3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3.1 Refresh/rotate token; confirm scopes.</w:t>
      </w:r>
    </w:p>
    <w:p w14:paraId="47ECA04B" w14:textId="77777777" w:rsidR="00976225" w:rsidRPr="00976225" w:rsidRDefault="00976225" w:rsidP="008551B3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3.2 Verify NTP/clock skew; resync if &gt;2 seconds.</w:t>
      </w:r>
    </w:p>
    <w:p w14:paraId="5BCE447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Communications used masked ticket references where applicable.</w:t>
      </w:r>
    </w:p>
    <w:p w14:paraId="1326A18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Reproduce the failing call on a safe test entity.</w:t>
      </w:r>
    </w:p>
    <w:p w14:paraId="4C0F1593" w14:textId="77777777" w:rsidR="00976225" w:rsidRPr="00976225" w:rsidRDefault="00976225" w:rsidP="008551B3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5.1 Use read-only </w:t>
      </w:r>
      <w:proofErr w:type="gramStart"/>
      <w:r w:rsidRPr="00976225">
        <w:rPr>
          <w:rFonts w:ascii="Calibri" w:eastAsia="MS Mincho" w:hAnsi="Calibri" w:cs="Calibri"/>
        </w:rPr>
        <w:t>token;</w:t>
      </w:r>
      <w:proofErr w:type="gramEnd"/>
      <w:r w:rsidRPr="00976225">
        <w:rPr>
          <w:rFonts w:ascii="Calibri" w:eastAsia="MS Mincho" w:hAnsi="Calibri" w:cs="Calibri"/>
        </w:rPr>
        <w:t xml:space="preserve"> capture status code and latency.</w:t>
      </w:r>
    </w:p>
    <w:p w14:paraId="79BB9352" w14:textId="77777777" w:rsidR="00976225" w:rsidRPr="00976225" w:rsidRDefault="00976225" w:rsidP="008551B3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Record request ID/correlation ID for log search.</w:t>
      </w:r>
    </w:p>
    <w:p w14:paraId="2C0FB8B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Check API gateway/service health around the incident window.</w:t>
      </w:r>
    </w:p>
    <w:p w14:paraId="722DE4C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Review auth and permissions for the calling user/client.</w:t>
      </w:r>
    </w:p>
    <w:p w14:paraId="65AE64C8" w14:textId="77777777" w:rsidR="00976225" w:rsidRPr="00976225" w:rsidRDefault="00976225" w:rsidP="008551B3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Refresh/rotate token; confirm scopes.</w:t>
      </w:r>
    </w:p>
    <w:p w14:paraId="6E5D3960" w14:textId="77777777" w:rsidR="00976225" w:rsidRPr="00976225" w:rsidRDefault="00976225" w:rsidP="008551B3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Verify NTP/clock skew; resync if &gt;2 seconds.</w:t>
      </w:r>
    </w:p>
    <w:p w14:paraId="096F0739" w14:textId="2B49CE3D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0374C63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Re-run the endpoint; expect 2xx and correct JSON fields.</w:t>
      </w:r>
    </w:p>
    <w:p w14:paraId="31E3E6E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Observe error rate and latency for 30 minutes; under baseline.</w:t>
      </w:r>
    </w:p>
    <w:p w14:paraId="0F1EAA2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request/response evidence to the case.</w:t>
      </w:r>
    </w:p>
    <w:p w14:paraId="26725969" w14:textId="35710F64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0BDCD050" w14:textId="41853CA3" w:rsidR="00976225" w:rsidRPr="00976225" w:rsidRDefault="00976225" w:rsidP="00976225">
      <w:pPr>
        <w:rPr>
          <w:rFonts w:ascii="Calibri" w:eastAsia="MS Mincho" w:hAnsi="Calibri" w:cs="Calibri"/>
        </w:rPr>
      </w:pPr>
    </w:p>
    <w:p w14:paraId="621047B5" w14:textId="4D356204" w:rsidR="18321E38" w:rsidRDefault="18321E38" w:rsidP="18321E38">
      <w:pPr>
        <w:rPr>
          <w:rFonts w:ascii="Calibri" w:eastAsia="MS Mincho" w:hAnsi="Calibri" w:cs="Calibri"/>
        </w:rPr>
      </w:pPr>
    </w:p>
    <w:p w14:paraId="2611DA7A" w14:textId="5EA0FB5C" w:rsidR="18321E38" w:rsidRDefault="18321E38" w:rsidP="18321E38">
      <w:pPr>
        <w:rPr>
          <w:rFonts w:ascii="Calibri" w:eastAsia="MS Mincho" w:hAnsi="Calibri" w:cs="Calibri"/>
        </w:rPr>
      </w:pPr>
    </w:p>
    <w:p w14:paraId="12668A0B" w14:textId="168CDDBD" w:rsidR="18321E38" w:rsidRDefault="18321E38" w:rsidP="18321E38">
      <w:pPr>
        <w:rPr>
          <w:rFonts w:ascii="Calibri" w:eastAsia="MS Mincho" w:hAnsi="Calibri" w:cs="Calibri"/>
        </w:rPr>
      </w:pPr>
    </w:p>
    <w:p w14:paraId="2983F357" w14:textId="5B020066" w:rsidR="18321E38" w:rsidRDefault="18321E38" w:rsidP="18321E38">
      <w:pPr>
        <w:rPr>
          <w:rFonts w:ascii="Calibri" w:eastAsia="MS Mincho" w:hAnsi="Calibri" w:cs="Calibri"/>
        </w:rPr>
      </w:pPr>
    </w:p>
    <w:p w14:paraId="5D1EC0C4" w14:textId="16F0E2F9" w:rsidR="18321E38" w:rsidRDefault="18321E38" w:rsidP="18321E38">
      <w:pPr>
        <w:rPr>
          <w:rFonts w:ascii="Calibri" w:eastAsia="MS Mincho" w:hAnsi="Calibri" w:cs="Calibri"/>
        </w:rPr>
      </w:pPr>
    </w:p>
    <w:p w14:paraId="24831411" w14:textId="50491278" w:rsidR="18321E38" w:rsidRDefault="18321E38" w:rsidP="18321E38">
      <w:pPr>
        <w:rPr>
          <w:rFonts w:ascii="Calibri" w:eastAsia="MS Mincho" w:hAnsi="Calibri" w:cs="Calibri"/>
        </w:rPr>
      </w:pPr>
    </w:p>
    <w:p w14:paraId="201B1F5F" w14:textId="2AC88F84" w:rsidR="18321E38" w:rsidRDefault="18321E38" w:rsidP="18321E38">
      <w:pPr>
        <w:rPr>
          <w:rFonts w:ascii="Calibri" w:eastAsia="MS Mincho" w:hAnsi="Calibri" w:cs="Calibri"/>
        </w:rPr>
      </w:pPr>
    </w:p>
    <w:p w14:paraId="39CFC475" w14:textId="4B80E530" w:rsidR="18321E38" w:rsidRDefault="18321E38" w:rsidP="18321E38">
      <w:pPr>
        <w:rPr>
          <w:rFonts w:ascii="Calibri" w:eastAsia="MS Mincho" w:hAnsi="Calibri" w:cs="Calibri"/>
        </w:rPr>
      </w:pPr>
    </w:p>
    <w:p w14:paraId="6CF3AC72" w14:textId="6AED4DB7" w:rsidR="18321E38" w:rsidRDefault="18321E38" w:rsidP="18321E38">
      <w:pPr>
        <w:rPr>
          <w:rFonts w:ascii="Calibri" w:eastAsia="MS Mincho" w:hAnsi="Calibri" w:cs="Calibri"/>
        </w:rPr>
      </w:pPr>
    </w:p>
    <w:p w14:paraId="40E7117F" w14:textId="46417D3A" w:rsidR="18321E38" w:rsidRDefault="18321E38" w:rsidP="18321E38">
      <w:pPr>
        <w:rPr>
          <w:rFonts w:ascii="Calibri" w:eastAsia="MS Mincho" w:hAnsi="Calibri" w:cs="Calibri"/>
        </w:rPr>
      </w:pPr>
    </w:p>
    <w:p w14:paraId="09674C51" w14:textId="2BACA82D" w:rsidR="18321E38" w:rsidRDefault="18321E38" w:rsidP="18321E38">
      <w:pPr>
        <w:rPr>
          <w:rFonts w:ascii="Calibri" w:eastAsia="MS Mincho" w:hAnsi="Calibri" w:cs="Calibri"/>
        </w:rPr>
      </w:pPr>
    </w:p>
    <w:p w14:paraId="106E0DB8" w14:textId="00170461" w:rsidR="18321E38" w:rsidRDefault="18321E38" w:rsidP="18321E38">
      <w:pPr>
        <w:rPr>
          <w:rFonts w:ascii="Calibri" w:eastAsia="MS Mincho" w:hAnsi="Calibri" w:cs="Calibri"/>
        </w:rPr>
      </w:pPr>
    </w:p>
    <w:p w14:paraId="4DC3E3CD" w14:textId="30F9D377" w:rsidR="18321E38" w:rsidRDefault="18321E38" w:rsidP="18321E38">
      <w:pPr>
        <w:rPr>
          <w:rFonts w:ascii="Calibri" w:eastAsia="MS Mincho" w:hAnsi="Calibri" w:cs="Calibri"/>
        </w:rPr>
      </w:pPr>
    </w:p>
    <w:p w14:paraId="6C03CDA0" w14:textId="5104361C" w:rsidR="18321E38" w:rsidRDefault="18321E38" w:rsidP="18321E38">
      <w:pPr>
        <w:rPr>
          <w:rFonts w:ascii="Calibri" w:eastAsia="MS Mincho" w:hAnsi="Calibri" w:cs="Calibri"/>
        </w:rPr>
      </w:pPr>
    </w:p>
    <w:p w14:paraId="50D26C73" w14:textId="2AEC94DD" w:rsidR="18321E38" w:rsidRDefault="18321E38" w:rsidP="18321E38">
      <w:pPr>
        <w:rPr>
          <w:rFonts w:ascii="Calibri" w:eastAsia="MS Mincho" w:hAnsi="Calibri" w:cs="Calibri"/>
        </w:rPr>
      </w:pPr>
    </w:p>
    <w:p w14:paraId="7119516A" w14:textId="539B8330" w:rsidR="18321E38" w:rsidRDefault="18321E38" w:rsidP="18321E38">
      <w:pPr>
        <w:rPr>
          <w:rFonts w:ascii="Calibri" w:eastAsia="MS Mincho" w:hAnsi="Calibri" w:cs="Calibri"/>
        </w:rPr>
      </w:pPr>
    </w:p>
    <w:p w14:paraId="61F54CEC" w14:textId="05BC9E28" w:rsidR="18321E38" w:rsidRDefault="18321E38" w:rsidP="18321E38">
      <w:pPr>
        <w:rPr>
          <w:rFonts w:ascii="Calibri" w:eastAsia="MS Mincho" w:hAnsi="Calibri" w:cs="Calibri"/>
        </w:rPr>
      </w:pPr>
    </w:p>
    <w:p w14:paraId="4763938E" w14:textId="3CFB3853" w:rsidR="18321E38" w:rsidRDefault="18321E38" w:rsidP="18321E38">
      <w:pPr>
        <w:rPr>
          <w:rFonts w:ascii="Calibri" w:eastAsia="MS Mincho" w:hAnsi="Calibri" w:cs="Calibri"/>
        </w:rPr>
      </w:pPr>
    </w:p>
    <w:p w14:paraId="790BF142" w14:textId="2520826C" w:rsidR="18321E38" w:rsidRDefault="18321E38" w:rsidP="18321E38">
      <w:pPr>
        <w:rPr>
          <w:rFonts w:ascii="Calibri" w:eastAsia="MS Mincho" w:hAnsi="Calibri" w:cs="Calibri"/>
        </w:rPr>
      </w:pPr>
    </w:p>
    <w:p w14:paraId="63397EE8" w14:textId="05585F17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27E9E13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5133BB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ETA/ETB mismatch for VESSEL_ID on voyage VOYAGE_ID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78904D49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FC67ECC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CFB1CE4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3A27FC32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9F89437" w14:textId="0D76A936" w:rsidR="4E086E86" w:rsidRDefault="4E086E86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 xml:space="preserve">ETA/ETB mismatch for VESSEL_ID on voyage VOYAGE_ID. Berth plan shows ETB at LOCATION while TOS differs by &gt;90 minutes due to tidal constraints. Partner portal still displays outdated </w:t>
      </w:r>
      <w:r w:rsidRPr="4471C7FB">
        <w:rPr>
          <w:rFonts w:ascii="Calibri" w:eastAsia="MS Mincho" w:hAnsi="Calibri" w:cs="Calibri"/>
        </w:rPr>
        <w:lastRenderedPageBreak/>
        <w:t>ETA; yard resource plan at LOCATION reflects older figures. Pilotage request pending; quay CRANE_LOCATION crane allocation misaligned.</w:t>
      </w:r>
    </w:p>
    <w:p w14:paraId="27B2BA64" w14:textId="25EB971D" w:rsidR="00976225" w:rsidRPr="00976225" w:rsidRDefault="20D0CA8F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2C6F45F9" w14:textId="5197E43B" w:rsidR="18321E38" w:rsidRDefault="18321E3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071EFB7F" w:rsidRPr="18321E38">
        <w:rPr>
          <w:rFonts w:ascii="Calibri" w:eastAsia="MS Mincho" w:hAnsi="Calibri" w:cs="Calibri"/>
        </w:rPr>
        <w:t>Investigate ETA/ETB Mismatch:</w:t>
      </w:r>
    </w:p>
    <w:p w14:paraId="65759046" w14:textId="722BBACF" w:rsidR="071EFB7F" w:rsidRDefault="071EFB7F" w:rsidP="18321E38">
      <w:pPr>
        <w:ind w:left="720"/>
      </w:pPr>
      <w:r w:rsidRPr="18321E38">
        <w:rPr>
          <w:rFonts w:ascii="Calibri" w:eastAsia="MS Mincho" w:hAnsi="Calibri" w:cs="Calibri"/>
        </w:rPr>
        <w:t>1.1 Executed Manual Override &amp; Audit Trail to reconcile ETA/ETB across systems.</w:t>
      </w:r>
    </w:p>
    <w:p w14:paraId="58176AAF" w14:textId="6FE4011D" w:rsidR="071EFB7F" w:rsidRDefault="071EFB7F" w:rsidP="18321E38">
      <w:pPr>
        <w:ind w:left="720"/>
      </w:pPr>
      <w:r w:rsidRPr="18321E38">
        <w:rPr>
          <w:rFonts w:ascii="Calibri" w:eastAsia="MS Mincho" w:hAnsi="Calibri" w:cs="Calibri"/>
        </w:rPr>
        <w:t>1.2 Normalize times to port timezone and trigger berth plan recalculation.</w:t>
      </w:r>
    </w:p>
    <w:p w14:paraId="7A18B11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Reconciled ETA/ETB across systems; normalized times to port TZ and re-published.</w:t>
      </w:r>
    </w:p>
    <w:p w14:paraId="204F788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Triggered berth plan recalculation and crane profile refresh.</w:t>
      </w:r>
    </w:p>
    <w:p w14:paraId="23D0C35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Added drift guard to auto-alert on &gt;30 min divergence.</w:t>
      </w:r>
    </w:p>
    <w:p w14:paraId="1AE1CB33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Communications used masked ticket references where applicable.</w:t>
      </w:r>
    </w:p>
    <w:p w14:paraId="633D360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Compare authoritative sources and capture the exact delta.</w:t>
      </w:r>
    </w:p>
    <w:p w14:paraId="504C1AB7" w14:textId="14954D8D" w:rsidR="00976225" w:rsidRPr="00976225" w:rsidRDefault="20D0CA8F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6.1 Check status/location/size-type fields.</w:t>
      </w:r>
    </w:p>
    <w:p w14:paraId="57942A90" w14:textId="448CED8C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 Check event sequencing; identify missing/late/out-of-order events.</w:t>
      </w:r>
    </w:p>
    <w:p w14:paraId="12DD3033" w14:textId="609D72F5" w:rsidR="00976225" w:rsidRPr="00976225" w:rsidRDefault="00976225" w:rsidP="00AC45D8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Sort milestones by eventTime.</w:t>
      </w:r>
    </w:p>
    <w:p w14:paraId="4A8ED74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 Trigger a targeted re-sync or corrective update per SOP.</w:t>
      </w:r>
    </w:p>
    <w:p w14:paraId="64E605A7" w14:textId="77777777" w:rsidR="00976225" w:rsidRPr="00976225" w:rsidRDefault="00976225" w:rsidP="00AC45D8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8.1 Sort milestones by eventTime.</w:t>
      </w:r>
    </w:p>
    <w:p w14:paraId="6773B45A" w14:textId="77777777" w:rsidR="00976225" w:rsidRPr="00976225" w:rsidRDefault="00976225" w:rsidP="00AC45D8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8.2 Replay missing yard move/completion if allowed by SOP.</w:t>
      </w:r>
    </w:p>
    <w:p w14:paraId="5CDAD4FC" w14:textId="5D88468E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2299DC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Re-open both systems and confirm fields align (status/location/size-type).</w:t>
      </w:r>
    </w:p>
    <w:p w14:paraId="21972AD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Ensure event ordering is correct; no stale updates reappear.</w:t>
      </w:r>
    </w:p>
    <w:p w14:paraId="3F537FD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before/after screenshots or queries.</w:t>
      </w:r>
    </w:p>
    <w:p w14:paraId="2979FEAA" w14:textId="007B4C7D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7937E58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2C30DB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ETA/ETB mismatch for VESSEL_ID on voyage VOYAGE_ID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60CC0D1D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2B8238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82F7C9A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780CF80D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1C0C4476" w14:textId="335029CA" w:rsidR="2EE21232" w:rsidRDefault="2EE21232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 xml:space="preserve">ETA/ETB mismatch for VESSEL_ID on voyage VOYAGE_ID. Berth plan shows ETB at LOCATION while TOS differs by &gt;90 minutes due to tidal constraints. Partner portal still displays outdated </w:t>
      </w:r>
      <w:r w:rsidRPr="4471C7FB">
        <w:rPr>
          <w:rFonts w:ascii="Calibri" w:eastAsia="MS Mincho" w:hAnsi="Calibri" w:cs="Calibri"/>
        </w:rPr>
        <w:lastRenderedPageBreak/>
        <w:t>ETA; yard resource plan at LOCATION reflects older figures. Pilotage request pending; quay CRANE_LOCATION crane allocation misaligned.</w:t>
      </w:r>
    </w:p>
    <w:p w14:paraId="04EDB68E" w14:textId="5A10F924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58DB39F" w14:textId="360E55E7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4B6DF4A4" w:rsidRPr="18321E38">
        <w:rPr>
          <w:rFonts w:ascii="Calibri" w:eastAsia="MS Mincho" w:hAnsi="Calibri" w:cs="Calibri"/>
        </w:rPr>
        <w:t>Investigate ETA/ETB Mismatch:</w:t>
      </w:r>
    </w:p>
    <w:p w14:paraId="242606A0" w14:textId="330FD539" w:rsidR="4B6DF4A4" w:rsidRDefault="4B6DF4A4" w:rsidP="18321E38">
      <w:pPr>
        <w:ind w:left="720"/>
      </w:pPr>
      <w:r w:rsidRPr="18321E38">
        <w:rPr>
          <w:rFonts w:ascii="Calibri" w:eastAsia="MS Mincho" w:hAnsi="Calibri" w:cs="Calibri"/>
        </w:rPr>
        <w:t>1.1 Executed Pilotage &amp; Towage Delay Workflow to address mismatch.</w:t>
      </w:r>
    </w:p>
    <w:p w14:paraId="46464237" w14:textId="0A4F8DC9" w:rsidR="4B6DF4A4" w:rsidRDefault="4B6DF4A4" w:rsidP="18321E38">
      <w:pPr>
        <w:ind w:left="720"/>
      </w:pPr>
      <w:r w:rsidRPr="18321E38">
        <w:rPr>
          <w:rFonts w:ascii="Calibri" w:eastAsia="MS Mincho" w:hAnsi="Calibri" w:cs="Calibri"/>
        </w:rPr>
        <w:t>1.2 Reconcile ETA/ETB across systems, normalize times to port timezone, and trigger recalculation of berth plan and crane profiles.</w:t>
      </w:r>
    </w:p>
    <w:p w14:paraId="2A38262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Reconciled ETA/ETB across systems; normalized times to port TZ and re-published.</w:t>
      </w:r>
    </w:p>
    <w:p w14:paraId="471C4F1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Triggered berth plan recalculation and crane profile refresh.</w:t>
      </w:r>
    </w:p>
    <w:p w14:paraId="241292D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Added drift guard to auto-alert on &gt;30 min divergence.</w:t>
      </w:r>
    </w:p>
    <w:p w14:paraId="77986DD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Communications used masked ticket references where applicable.</w:t>
      </w:r>
    </w:p>
    <w:p w14:paraId="2DBAB73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Compare authoritative sources and capture the exact delta.</w:t>
      </w:r>
    </w:p>
    <w:p w14:paraId="6F144273" w14:textId="77777777" w:rsidR="00976225" w:rsidRPr="00976225" w:rsidRDefault="00976225" w:rsidP="00AC45D8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Check status/location/size-type fields.</w:t>
      </w:r>
    </w:p>
    <w:p w14:paraId="774624D1" w14:textId="77777777" w:rsidR="00976225" w:rsidRPr="00976225" w:rsidRDefault="00976225" w:rsidP="00AC45D8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Capture last-updated timestamps from each system.</w:t>
      </w:r>
    </w:p>
    <w:p w14:paraId="58FF6D9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Check event sequencing; identify missing/late/out-of-order events.</w:t>
      </w:r>
    </w:p>
    <w:p w14:paraId="1BDCA6F6" w14:textId="24F19EA6" w:rsidR="00976225" w:rsidRPr="00976225" w:rsidRDefault="20D0CA8F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7.1 Sort milestones by eventTime.</w:t>
      </w:r>
    </w:p>
    <w:p w14:paraId="6ACEB791" w14:textId="6D8BCC72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8. Trigger a targeted re-sync or corrective update per SOP.</w:t>
      </w:r>
    </w:p>
    <w:p w14:paraId="176523D3" w14:textId="507FF2F4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1E1C09B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Re-open both systems and confirm fields align (status/location/size-type).</w:t>
      </w:r>
    </w:p>
    <w:p w14:paraId="34AE07A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Ensure event ordering is correct; no stale updates reappear.</w:t>
      </w:r>
    </w:p>
    <w:p w14:paraId="5BAAC034" w14:textId="759FAA85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before/after screenshots or queries.</w:t>
      </w:r>
    </w:p>
    <w:p w14:paraId="32693560" w14:textId="70F911F9" w:rsidR="00976225" w:rsidRPr="00976225" w:rsidRDefault="65EBB7FB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0010588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75B3BF2D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F5982A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BAPLIE inconsistency for VESSEL_ID: COARRI shows discharge completed for bay BAY_NUMBER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74BE0A06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3162AB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6A2F5D7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3B15EAB8" w14:textId="77777777" w:rsidR="00976225" w:rsidRPr="00976225" w:rsidRDefault="1DD382F2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3EB8DCFE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6005298" w14:textId="08B9A56C" w:rsidR="3D9A7BB8" w:rsidRDefault="3D9A7BB8" w:rsidP="3EB8DCFE">
      <w:pPr>
        <w:rPr>
          <w:rFonts w:ascii="Calibri" w:eastAsia="MS Mincho" w:hAnsi="Calibri" w:cs="Calibri"/>
        </w:rPr>
      </w:pPr>
      <w:r w:rsidRPr="3EB8DCFE">
        <w:rPr>
          <w:rFonts w:ascii="Calibri" w:eastAsia="MS Mincho" w:hAnsi="Calibri" w:cs="Calibri"/>
        </w:rPr>
        <w:t>BAPLIE inconsistency for VESSEL_ID: COARRI shows discharge completed for bay BAY_NUMBER, but BAPLIE still lists units in those slots. Older timestamp regressed the plan.</w:t>
      </w:r>
    </w:p>
    <w:p w14:paraId="22C36B01" w14:textId="5832D0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1680DB33" w14:textId="69642F85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7E82B0D2" w:rsidRPr="18321E38">
        <w:rPr>
          <w:rFonts w:ascii="Calibri" w:eastAsia="MS Mincho" w:hAnsi="Calibri" w:cs="Calibri"/>
        </w:rPr>
        <w:t>Investigate BAPLIE Inconsistency:</w:t>
      </w:r>
    </w:p>
    <w:p w14:paraId="3C791E12" w14:textId="368A9B23" w:rsidR="00976225" w:rsidRPr="00976225" w:rsidRDefault="7E82B0D2" w:rsidP="18321E38">
      <w:pPr>
        <w:ind w:left="720"/>
      </w:pPr>
      <w:r w:rsidRPr="18321E38">
        <w:rPr>
          <w:rFonts w:ascii="Calibri" w:eastAsia="MS Mincho" w:hAnsi="Calibri" w:cs="Calibri"/>
        </w:rPr>
        <w:t>1.1 Followed Pilotage &amp; Towage Delay Workflow to address timestamp regression.</w:t>
      </w:r>
    </w:p>
    <w:p w14:paraId="3DECCC78" w14:textId="378E6782" w:rsidR="00976225" w:rsidRPr="00976225" w:rsidRDefault="7E82B0D2" w:rsidP="18321E38">
      <w:pPr>
        <w:ind w:left="720"/>
      </w:pPr>
      <w:r w:rsidRPr="18321E38">
        <w:rPr>
          <w:rFonts w:ascii="Calibri" w:eastAsia="MS Mincho" w:hAnsi="Calibri" w:cs="Calibri"/>
        </w:rPr>
        <w:t>1.2 Reconcile discharge data and reprocess from quarantine, ensuring alignment across systems.</w:t>
      </w:r>
    </w:p>
    <w:p w14:paraId="406CFFE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Enabled conflict resolution preferring max(eventTime); reprocessed from quarantine; verified stowage/discharge alignment across systems.</w:t>
      </w:r>
    </w:p>
    <w:p w14:paraId="30A1C80A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2.1 Use idempotency token to prevent duplicates.</w:t>
      </w:r>
    </w:p>
    <w:p w14:paraId="4983E4ED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2.2 Re-ingest from quarantine and monitor translator logs.</w:t>
      </w:r>
    </w:p>
    <w:p w14:paraId="63F221E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Communications used masked ticket references where applicable.</w:t>
      </w:r>
    </w:p>
    <w:p w14:paraId="5B0B718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Locate the problematic EDI message/file and quarantine it.</w:t>
      </w:r>
    </w:p>
    <w:p w14:paraId="610F6DB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Validate structure and partner-specific rules.</w:t>
      </w:r>
    </w:p>
    <w:p w14:paraId="27F0A9E6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Run schema validator (segments/qualifiers/max-occurrence).</w:t>
      </w:r>
    </w:p>
    <w:p w14:paraId="56B29AAB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Fix qualifier mapping or split oversized occurrences.</w:t>
      </w:r>
    </w:p>
    <w:p w14:paraId="1CE4823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Correct normalization/mapping and reprocess safely.</w:t>
      </w:r>
    </w:p>
    <w:p w14:paraId="7DEAA216" w14:textId="15737F25" w:rsidR="00976225" w:rsidRPr="00976225" w:rsidRDefault="20D0CA8F" w:rsidP="18321E38">
      <w:pPr>
        <w:keepNext/>
        <w:keepLines/>
        <w:spacing w:before="200" w:after="0"/>
        <w:ind w:left="720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Mincho" w:hAnsi="Calibri" w:cs="Calibri"/>
        </w:rPr>
        <w:t>6.1 Use idempotency token to prevent duplicates.</w:t>
      </w:r>
    </w:p>
    <w:p w14:paraId="324693A1" w14:textId="7AE9C29F" w:rsidR="00976225" w:rsidRPr="00976225" w:rsidRDefault="339FABD9" w:rsidP="18321E38">
      <w:pPr>
        <w:keepNext/>
        <w:keepLines/>
        <w:spacing w:before="200" w:after="0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89A4933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Confirm next run processed successfully; no duplicates.</w:t>
      </w:r>
    </w:p>
    <w:p w14:paraId="31F70ED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Verify partner ACK/CONTRL is archived.</w:t>
      </w:r>
    </w:p>
    <w:p w14:paraId="71B7AB9B" w14:textId="15F43F74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422FB2C3" w14:textId="67B150FF" w:rsidR="00976225" w:rsidRPr="00976225" w:rsidRDefault="65EBB7FB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65CBA6E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L: </w:t>
      </w:r>
      <w:r w:rsidR="55FEB93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ETA/ETB mismatch for VESSEL_ID on voyage VOYAGE_ID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2E3D345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E9B543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2DB9DB0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9D64C9D" w14:textId="77777777" w:rsidR="00976225" w:rsidRPr="00976225" w:rsidRDefault="1DD382F2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3EB8DCFE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6DA6ACAB" w14:textId="595EB5B9" w:rsidR="7F2C46A5" w:rsidRDefault="7F2C46A5" w:rsidP="3EB8DCFE">
      <w:pPr>
        <w:rPr>
          <w:rFonts w:ascii="Calibri" w:eastAsia="MS Mincho" w:hAnsi="Calibri" w:cs="Calibri"/>
        </w:rPr>
      </w:pPr>
      <w:r w:rsidRPr="3EB8DCFE">
        <w:rPr>
          <w:rFonts w:ascii="Calibri" w:eastAsia="MS Mincho" w:hAnsi="Calibri" w:cs="Calibri"/>
        </w:rPr>
        <w:t>ETA/ETB mismatch for VESSEL_ID on voyage VOYAGE_ID. Berth plan shows ETB at LOCATION while TOS differs by &gt;90 minutes due to tidal constraints. Partner portal still displays outdated ETA; yard resource plan at LOCATION reflects older figures. Pilotage request pending; quay CRANE_LOCATION crane allocation misaligned.</w:t>
      </w:r>
    </w:p>
    <w:p w14:paraId="1C5FC476" w14:textId="30743EC5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794A3079" w14:textId="584E51C3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597C73DF" w:rsidRPr="18321E38">
        <w:rPr>
          <w:rFonts w:ascii="Calibri" w:eastAsia="MS Mincho" w:hAnsi="Calibri" w:cs="Calibri"/>
        </w:rPr>
        <w:t>Investigate ETA/ETB Mismatch:</w:t>
      </w:r>
    </w:p>
    <w:p w14:paraId="1CD91070" w14:textId="351C4185" w:rsidR="00976225" w:rsidRPr="00976225" w:rsidRDefault="597C73DF" w:rsidP="18321E38">
      <w:pPr>
        <w:ind w:left="720"/>
      </w:pPr>
      <w:r w:rsidRPr="18321E38">
        <w:rPr>
          <w:rFonts w:ascii="Calibri" w:eastAsia="MS Mincho" w:hAnsi="Calibri" w:cs="Calibri"/>
        </w:rPr>
        <w:t>1.1 Executed Berth Window Coordination to resolve ETA/ETB discrepancies.</w:t>
      </w:r>
    </w:p>
    <w:p w14:paraId="2100A3E8" w14:textId="0B5A68D8" w:rsidR="00976225" w:rsidRPr="00976225" w:rsidRDefault="597C73DF" w:rsidP="18321E38">
      <w:pPr>
        <w:ind w:left="720"/>
      </w:pPr>
      <w:r w:rsidRPr="18321E38">
        <w:rPr>
          <w:rFonts w:ascii="Calibri" w:eastAsia="MS Mincho" w:hAnsi="Calibri" w:cs="Calibri"/>
        </w:rPr>
        <w:t>1.2 Reconcile ETA/ETB across systems, normalize times to port timezone, and trigger recalculation of berth plan and crane profiles.</w:t>
      </w:r>
    </w:p>
    <w:p w14:paraId="309CC83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Reconciled ETA/ETB across systems; normalized times to port TZ and re-published.</w:t>
      </w:r>
    </w:p>
    <w:p w14:paraId="09BA6E2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Triggered berth plan recalculation and crane profile refresh.</w:t>
      </w:r>
    </w:p>
    <w:p w14:paraId="5021A00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Added drift guard to auto-alert on &gt;30 min divergence.</w:t>
      </w:r>
    </w:p>
    <w:p w14:paraId="3504BA5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Communications used masked ticket references where applicable.</w:t>
      </w:r>
    </w:p>
    <w:p w14:paraId="116D128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Compare authoritative sources and capture the exact delta.</w:t>
      </w:r>
    </w:p>
    <w:p w14:paraId="206D12CC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Check status/location/size-type fields.</w:t>
      </w:r>
    </w:p>
    <w:p w14:paraId="1376EDB6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Capture last-updated timestamps from each system.</w:t>
      </w:r>
    </w:p>
    <w:p w14:paraId="548A0B2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Check event sequencing; identify missing/late/out-of-order events.</w:t>
      </w:r>
    </w:p>
    <w:p w14:paraId="4EDB8FB1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Sort milestones by eventTime.</w:t>
      </w:r>
    </w:p>
    <w:p w14:paraId="58246B0A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Replay missing yard move/completion if allowed by SOP.</w:t>
      </w:r>
    </w:p>
    <w:p w14:paraId="082B548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 Trigger a targeted re-sync or corrective update per SOP.</w:t>
      </w:r>
    </w:p>
    <w:p w14:paraId="01555B44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8.1 Sort milestones by eventTime.</w:t>
      </w:r>
    </w:p>
    <w:p w14:paraId="429AEBFC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8.2 Replay missing yard move/completion if allowed by SOP.</w:t>
      </w:r>
    </w:p>
    <w:p w14:paraId="4C5C09CC" w14:textId="24353C7A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01F0C7F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Re-open both systems and confirm fields align (status/location/size-type).</w:t>
      </w:r>
    </w:p>
    <w:p w14:paraId="0D33A44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Ensure event ordering is correct; no stale updates reappear.</w:t>
      </w:r>
    </w:p>
    <w:p w14:paraId="1130DF1B" w14:textId="77777777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before/after screenshots or queries.</w:t>
      </w:r>
    </w:p>
    <w:p w14:paraId="7346AC4C" w14:textId="280A76A0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794CD95D" w14:textId="710DADB4" w:rsidR="00976225" w:rsidRPr="00976225" w:rsidRDefault="00976225" w:rsidP="00976225">
      <w:pPr>
        <w:rPr>
          <w:rFonts w:ascii="Calibri" w:eastAsia="MS Mincho" w:hAnsi="Calibri" w:cs="Calibri"/>
        </w:rPr>
      </w:pPr>
    </w:p>
    <w:p w14:paraId="143BCB6F" w14:textId="16593ABA" w:rsidR="00976225" w:rsidRPr="00976225" w:rsidRDefault="00976225" w:rsidP="00976225">
      <w:pPr>
        <w:rPr>
          <w:rFonts w:ascii="Calibri" w:eastAsia="MS Mincho" w:hAnsi="Calibri" w:cs="Calibri"/>
        </w:rPr>
      </w:pPr>
    </w:p>
    <w:p w14:paraId="54F82489" w14:textId="326B7349" w:rsidR="00976225" w:rsidRPr="00976225" w:rsidRDefault="00976225" w:rsidP="00976225">
      <w:pPr>
        <w:rPr>
          <w:rFonts w:ascii="Calibri" w:eastAsia="MS Mincho" w:hAnsi="Calibri" w:cs="Calibri"/>
        </w:rPr>
      </w:pPr>
    </w:p>
    <w:p w14:paraId="4E9E72F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br w:type="page"/>
      </w:r>
    </w:p>
    <w:p w14:paraId="489674EC" w14:textId="0F2FEAD8" w:rsidR="00976225" w:rsidRPr="00976225" w:rsidRDefault="65EBB7FB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6E172D4C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75B3BF2D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232954C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Pilotage delay due to weather; VESSEL_ID missed ETB LOCATION slot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25344BC3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1057D4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1062E8A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4563CD93" w14:textId="77777777" w:rsidR="00976225" w:rsidRPr="00976225" w:rsidRDefault="1DD382F2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3EB8DCFE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51C43738" w14:textId="6FF6C0E7" w:rsidR="7300712D" w:rsidRDefault="7300712D" w:rsidP="3EB8DCFE">
      <w:pPr>
        <w:rPr>
          <w:rFonts w:ascii="Calibri" w:eastAsia="MS Mincho" w:hAnsi="Calibri" w:cs="Calibri"/>
        </w:rPr>
      </w:pPr>
      <w:r w:rsidRPr="3EB8DCFE">
        <w:rPr>
          <w:rFonts w:ascii="Calibri" w:eastAsia="MS Mincho" w:hAnsi="Calibri" w:cs="Calibri"/>
        </w:rPr>
        <w:t>Pilotage delay due to weather; VESSEL_ID missed ETB LOCATION slot. Towage reschedule pending; ripple effects on crane sequencing at quay CRANE_LOCATION in LOCATION.</w:t>
      </w:r>
    </w:p>
    <w:p w14:paraId="3F7B3E1A" w14:textId="62FEB471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B75E37A" w14:textId="1D88B3CD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66132720" w:rsidRPr="18321E38">
        <w:rPr>
          <w:rFonts w:ascii="Calibri" w:eastAsia="MS Mincho" w:hAnsi="Calibri" w:cs="Calibri"/>
        </w:rPr>
        <w:t>Investigate Pilotage Delay:</w:t>
      </w:r>
    </w:p>
    <w:p w14:paraId="0BA4EBC3" w14:textId="479B576E" w:rsidR="00976225" w:rsidRPr="00976225" w:rsidRDefault="66132720" w:rsidP="18321E38">
      <w:pPr>
        <w:ind w:left="720"/>
      </w:pPr>
      <w:r w:rsidRPr="18321E38">
        <w:rPr>
          <w:rFonts w:ascii="Calibri" w:eastAsia="MS Mincho" w:hAnsi="Calibri" w:cs="Calibri"/>
        </w:rPr>
        <w:t>1.1 Triggered Pilotage &amp; Towage Delay Workflow to manage the weather-related delay.</w:t>
      </w:r>
    </w:p>
    <w:p w14:paraId="760A4D00" w14:textId="1FF182C4" w:rsidR="00976225" w:rsidRPr="00976225" w:rsidRDefault="66132720" w:rsidP="18321E38">
      <w:pPr>
        <w:ind w:left="720"/>
      </w:pPr>
      <w:r w:rsidRPr="18321E38">
        <w:rPr>
          <w:rFonts w:ascii="Calibri" w:eastAsia="MS Mincho" w:hAnsi="Calibri" w:cs="Calibri"/>
        </w:rPr>
        <w:t>1.2 Re-sequenced berth windows, reallocated cranes, and communicated sanitized updates to stakeholders.</w:t>
      </w:r>
    </w:p>
    <w:p w14:paraId="0438E5E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Re-sequenced berth windows and reallocated cranes; communicated sanitized update to stakeholders.</w:t>
      </w:r>
    </w:p>
    <w:p w14:paraId="15D7730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Communications used masked ticket references where applicable.</w:t>
      </w:r>
    </w:p>
    <w:p w14:paraId="0563C2C9" w14:textId="77777777" w:rsid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Confirm scope and reproduction on a safe test entity.</w:t>
      </w:r>
    </w:p>
    <w:p w14:paraId="0FD98CD3" w14:textId="3AB538CD" w:rsidR="00775A4B" w:rsidRPr="00976225" w:rsidRDefault="00775A4B" w:rsidP="00775A4B">
      <w:pPr>
        <w:ind w:left="72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4.1 c</w:t>
      </w:r>
      <w:r w:rsidRPr="00976225">
        <w:rPr>
          <w:rFonts w:ascii="Calibri" w:eastAsia="MS Mincho" w:hAnsi="Calibri" w:cs="Calibri"/>
        </w:rPr>
        <w:t xml:space="preserve">heck </w:t>
      </w:r>
      <w:r>
        <w:rPr>
          <w:rFonts w:ascii="Calibri" w:eastAsia="MS Mincho" w:hAnsi="Calibri" w:cs="Calibri"/>
        </w:rPr>
        <w:t>Towage</w:t>
      </w:r>
      <w:r w:rsidRPr="00976225">
        <w:rPr>
          <w:rFonts w:ascii="Calibri" w:eastAsia="MS Mincho" w:hAnsi="Calibri" w:cs="Calibri"/>
        </w:rPr>
        <w:t>/location/size-type fields.</w:t>
      </w:r>
    </w:p>
    <w:p w14:paraId="5F0D921D" w14:textId="26F8A973" w:rsidR="00775A4B" w:rsidRPr="00976225" w:rsidRDefault="00775A4B" w:rsidP="00775A4B">
      <w:pPr>
        <w:ind w:left="72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4</w:t>
      </w:r>
      <w:r w:rsidRPr="00976225">
        <w:rPr>
          <w:rFonts w:ascii="Calibri" w:eastAsia="MS Mincho" w:hAnsi="Calibri" w:cs="Calibri"/>
        </w:rPr>
        <w:t>.2 Capture last-updated timestamps from each system.</w:t>
      </w:r>
    </w:p>
    <w:p w14:paraId="5F344F3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Check recent deployments/config toggles around the timestamp.</w:t>
      </w:r>
    </w:p>
    <w:p w14:paraId="74CEF126" w14:textId="70ADC933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Apply compliant fix and document the change.</w:t>
      </w:r>
    </w:p>
    <w:p w14:paraId="420643A7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Capture before/after evidence (screenshots/queries).</w:t>
      </w:r>
    </w:p>
    <w:p w14:paraId="055E3976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Update the case with sanitized details.</w:t>
      </w:r>
    </w:p>
    <w:p w14:paraId="0ACF048A" w14:textId="5C24FA10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2EDDD1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Run the end-</w:t>
      </w:r>
      <w:proofErr w:type="gramStart"/>
      <w:r w:rsidRPr="00976225">
        <w:rPr>
          <w:rFonts w:ascii="Calibri" w:eastAsia="MS Mincho" w:hAnsi="Calibri" w:cs="Calibri"/>
        </w:rPr>
        <w:t>to</w:t>
      </w:r>
      <w:proofErr w:type="gramEnd"/>
      <w:r w:rsidRPr="00976225">
        <w:rPr>
          <w:rFonts w:ascii="Calibri" w:eastAsia="MS Mincho" w:hAnsi="Calibri" w:cs="Calibri"/>
        </w:rPr>
        <w:t>-end journey again; confirm success.</w:t>
      </w:r>
    </w:p>
    <w:p w14:paraId="3A48066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No new errors for 30 minutes in monitoring.</w:t>
      </w:r>
    </w:p>
    <w:p w14:paraId="6C64FEC5" w14:textId="027B173D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evidence and close the case.</w:t>
      </w:r>
    </w:p>
    <w:p w14:paraId="798EAF5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br w:type="page"/>
      </w:r>
    </w:p>
    <w:p w14:paraId="1EE16E15" w14:textId="68CFA849" w:rsidR="44941098" w:rsidRDefault="44941098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152FEA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: ETA/ETB mismatch for </w:t>
      </w:r>
      <w:r w:rsidR="31E02D75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VESSEL_ID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860546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on VOYAGE_ID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432F5E7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1F3710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290418C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E209D3A" w14:textId="77777777" w:rsidR="00976225" w:rsidRPr="00976225" w:rsidRDefault="1DD382F2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3EB8DCFE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AD3D1F9" w14:textId="6CDE9CA9" w:rsidR="71158426" w:rsidRDefault="71158426" w:rsidP="3EB8DCFE">
      <w:pPr>
        <w:rPr>
          <w:rFonts w:ascii="Calibri" w:eastAsia="MS Mincho" w:hAnsi="Calibri" w:cs="Calibri"/>
        </w:rPr>
      </w:pPr>
      <w:r w:rsidRPr="3EB8DCFE">
        <w:rPr>
          <w:rFonts w:ascii="Calibri" w:eastAsia="MS Mincho" w:hAnsi="Calibri" w:cs="Calibri"/>
        </w:rPr>
        <w:t>ETA/ETB mismatch for VESSEL_ID on voyage VOYAGE_ID. Berth plan shows ETB at LOCATION while TOS differs by &gt;90 minutes due to tidal constraints. Partner portal still displays outdated ETA; yard resource plan at LOCATION reflects older figures. Pilotage request pending; quay CRANE_LOCATION crane allocation misaligned.</w:t>
      </w:r>
    </w:p>
    <w:p w14:paraId="0EE152E9" w14:textId="755B8CC9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EE41225" w14:textId="279B968C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3A5CE645" w:rsidRPr="18321E38">
        <w:rPr>
          <w:rFonts w:ascii="Calibri" w:eastAsia="MS Mincho" w:hAnsi="Calibri" w:cs="Calibri"/>
        </w:rPr>
        <w:t>Investigate ETA/ETB Mismatch:</w:t>
      </w:r>
    </w:p>
    <w:p w14:paraId="74B61977" w14:textId="370ADAA3" w:rsidR="00976225" w:rsidRPr="00976225" w:rsidRDefault="3A5CE645" w:rsidP="18321E38">
      <w:pPr>
        <w:ind w:left="720"/>
      </w:pPr>
      <w:r w:rsidRPr="18321E38">
        <w:rPr>
          <w:rFonts w:ascii="Calibri" w:eastAsia="MS Mincho" w:hAnsi="Calibri" w:cs="Calibri"/>
        </w:rPr>
        <w:t>1.1 Executed Stowage Plan Alignment process to resolve ETA/ETB discrepancies.</w:t>
      </w:r>
    </w:p>
    <w:p w14:paraId="75367C0C" w14:textId="51B1E133" w:rsidR="00976225" w:rsidRPr="00976225" w:rsidRDefault="3A5CE645" w:rsidP="18321E38">
      <w:pPr>
        <w:ind w:left="720"/>
      </w:pPr>
      <w:r w:rsidRPr="18321E38">
        <w:rPr>
          <w:rFonts w:ascii="Calibri" w:eastAsia="MS Mincho" w:hAnsi="Calibri" w:cs="Calibri"/>
        </w:rPr>
        <w:t>1.2 Reconcile ETA/ETB across systems, normalize times to port timezone, and trigger recalculation of berth plan and crane profiles.</w:t>
      </w:r>
    </w:p>
    <w:p w14:paraId="4641DC8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Reconciled ETA/ETB across systems; normalized times to port TZ and re-published.</w:t>
      </w:r>
    </w:p>
    <w:p w14:paraId="67B6372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Triggered berth plan recalculation and crane profile refresh.</w:t>
      </w:r>
    </w:p>
    <w:p w14:paraId="546DD22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Added drift guard to auto-alert on &gt;30 min divergence.</w:t>
      </w:r>
    </w:p>
    <w:p w14:paraId="1423912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Communications used masked ticket references where applicable.</w:t>
      </w:r>
    </w:p>
    <w:p w14:paraId="3384A2D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Compare authoritative sources and capture the exact delta.</w:t>
      </w:r>
    </w:p>
    <w:p w14:paraId="02670C5D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Check status/location/size-type fields.</w:t>
      </w:r>
    </w:p>
    <w:p w14:paraId="4651F67F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Capture last-updated timestamps from each system.</w:t>
      </w:r>
    </w:p>
    <w:p w14:paraId="516A2E2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Check event sequencing; identify missing/late/out-of-order events.</w:t>
      </w:r>
    </w:p>
    <w:p w14:paraId="71792146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Sort milestones by eventTime.</w:t>
      </w:r>
    </w:p>
    <w:p w14:paraId="4EFE607B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Replay missing yard move/completion if allowed by SOP.</w:t>
      </w:r>
    </w:p>
    <w:p w14:paraId="0FC837D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 Trigger a targeted re-sync or corrective update per SOP.</w:t>
      </w:r>
    </w:p>
    <w:p w14:paraId="0F11D3F9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8.1 Sort milestones by eventTime.</w:t>
      </w:r>
    </w:p>
    <w:p w14:paraId="39FDADC8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8.2 Replay missing yard move/completion if allowed by SOP.</w:t>
      </w:r>
    </w:p>
    <w:p w14:paraId="54009F95" w14:textId="436B538C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36F6ED5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Re-open both systems and confirm fields align (status/location/size-type).</w:t>
      </w:r>
    </w:p>
    <w:p w14:paraId="39FD31F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Ensure event ordering is correct; no stale updates reappear.</w:t>
      </w:r>
    </w:p>
    <w:p w14:paraId="77BA6F74" w14:textId="30042114" w:rsidR="00976225" w:rsidRPr="00976225" w:rsidRDefault="75B3BF2D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lastRenderedPageBreak/>
        <w:t>3. Attach before/after screenshots or queries.</w:t>
      </w:r>
    </w:p>
    <w:p w14:paraId="201B7EB3" w14:textId="15F7069F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061A341A" w14:textId="7EE4D137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29BDF551" w14:textId="4B071BBC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4EFE176B" w14:textId="2E2640E5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7D505FC0" w14:textId="3280DAA8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2B8364E6" w14:textId="24ADEE7F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1D8C8A4D" w14:textId="69B0AB26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6164F7B4" w14:textId="281E5A70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1668FBBC" w14:textId="768C2E8E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7101A764" w14:textId="7BA3D729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7ECD14B8" w14:textId="22514961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6F05E85F" w14:textId="6ED7817D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1345B573" w14:textId="2C5519B2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01D9BDEB" w14:textId="479B99BE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7752CF61" w14:textId="461CB43C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501E1D39" w14:textId="59260521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7E05EAF8" w14:textId="289E6A92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66500EF7" w14:textId="2451203D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273D23C1" w14:textId="07AFAA97" w:rsidR="00976225" w:rsidRPr="00976225" w:rsidRDefault="00976225" w:rsidP="18321E38">
      <w:pPr>
        <w:keepNext/>
        <w:keepLines/>
        <w:spacing w:before="20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5D35A37C" w14:textId="000325EC" w:rsidR="00976225" w:rsidRPr="00976225" w:rsidRDefault="00976225" w:rsidP="18321E38">
      <w:pPr>
        <w:keepNext/>
        <w:keepLines/>
        <w:spacing w:before="20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69E4157C" w14:textId="395522F1" w:rsidR="00976225" w:rsidRPr="00976225" w:rsidRDefault="00976225" w:rsidP="18321E38">
      <w:pPr>
        <w:keepNext/>
        <w:keepLines/>
        <w:spacing w:before="20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74EA7700" w14:textId="311FD8B6" w:rsidR="00976225" w:rsidRPr="00976225" w:rsidRDefault="0A0D93EA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VSL: Schedule API intermittently returns 500 for VESSEL_ID; slowest 5% of requests latency &gt; 12s  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35A5AD9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1941C69C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609572F3" w14:textId="77777777" w:rsidR="18321E38" w:rsidRDefault="18321E38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Vessel</w:t>
            </w:r>
          </w:p>
        </w:tc>
      </w:tr>
    </w:tbl>
    <w:p w14:paraId="0A26A3FA" w14:textId="77777777" w:rsidR="00976225" w:rsidRPr="00976225" w:rsidRDefault="0A0D93E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3C4562C7" w14:textId="23B5FF24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500 for VESSEL_ID; slowest 5% of requests latency &gt; 12s. External subscribers missed webhook pushes; fallback polling exposed gaps in berth window at LOCATION.  </w:t>
      </w:r>
    </w:p>
    <w:p w14:paraId="11F812C9" w14:textId="755B8CC9" w:rsidR="00976225" w:rsidRPr="00976225" w:rsidRDefault="0A0D93E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31046D5" w14:textId="3191F7A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Investigate API 500 Failure:</w:t>
      </w:r>
    </w:p>
    <w:p w14:paraId="1A9536BA" w14:textId="2C6D0A5D" w:rsidR="00976225" w:rsidRPr="00976225" w:rsidRDefault="0A0D93EA" w:rsidP="18321E38">
      <w:pPr>
        <w:keepNext/>
        <w:keepLines/>
        <w:spacing w:before="200" w:after="0"/>
        <w:ind w:left="720"/>
      </w:pPr>
      <w:r w:rsidRPr="18321E38">
        <w:rPr>
          <w:rFonts w:ascii="Calibri" w:eastAsia="MS Mincho" w:hAnsi="Calibri" w:cs="Calibri"/>
        </w:rPr>
        <w:t>1.1 Applied ETA/ETB Reconciliation to address API failures.</w:t>
      </w:r>
    </w:p>
    <w:p w14:paraId="28DE4CBF" w14:textId="0F39AEAF" w:rsidR="00976225" w:rsidRPr="00976225" w:rsidRDefault="0A0D93EA" w:rsidP="18321E38">
      <w:pPr>
        <w:keepNext/>
        <w:keepLines/>
        <w:spacing w:before="200" w:after="0"/>
        <w:ind w:left="720"/>
      </w:pPr>
      <w:r w:rsidRPr="18321E38">
        <w:rPr>
          <w:rFonts w:ascii="Calibri" w:eastAsia="MS Mincho" w:hAnsi="Calibri" w:cs="Calibri"/>
        </w:rPr>
        <w:t>1.2 Increased timeout, tuned backoff, and enabled request coalescing to reduce latency and error rate.</w:t>
      </w:r>
    </w:p>
    <w:p w14:paraId="1E416FAD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Increased timeout, tuned backoff, enabled request coalescing.</w:t>
      </w:r>
    </w:p>
    <w:p w14:paraId="4AF6BE34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3AE6869D" w14:textId="77777777" w:rsidR="00976225" w:rsidRPr="00976225" w:rsidRDefault="0A0D93EA" w:rsidP="18321E38">
      <w:pPr>
        <w:keepNext/>
        <w:keepLines/>
        <w:spacing w:before="200" w:after="0"/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3.1 Refresh/rotate token; confirm scopes.</w:t>
      </w:r>
    </w:p>
    <w:p w14:paraId="5016A135" w14:textId="77777777" w:rsidR="00976225" w:rsidRPr="00976225" w:rsidRDefault="0A0D93EA" w:rsidP="18321E38">
      <w:pPr>
        <w:keepNext/>
        <w:keepLines/>
        <w:spacing w:before="200" w:after="0"/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3.2 Verify NTP/clock skew; resync if &gt;2 seconds.</w:t>
      </w:r>
    </w:p>
    <w:p w14:paraId="2BF09FC0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Communications used masked ticket references where applicable.</w:t>
      </w:r>
    </w:p>
    <w:p w14:paraId="7C4E202A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 Reproduce the failing call on a safe test entity.</w:t>
      </w:r>
    </w:p>
    <w:p w14:paraId="56DF3BB9" w14:textId="77777777" w:rsidR="00976225" w:rsidRPr="00976225" w:rsidRDefault="0A0D93EA" w:rsidP="18321E38">
      <w:pPr>
        <w:keepNext/>
        <w:keepLines/>
        <w:spacing w:before="200" w:after="0"/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5.1 Use read-only </w:t>
      </w:r>
      <w:proofErr w:type="gramStart"/>
      <w:r w:rsidRPr="18321E38">
        <w:rPr>
          <w:rFonts w:ascii="Calibri" w:eastAsia="MS Mincho" w:hAnsi="Calibri" w:cs="Calibri"/>
        </w:rPr>
        <w:t>token;</w:t>
      </w:r>
      <w:proofErr w:type="gramEnd"/>
      <w:r w:rsidRPr="18321E38">
        <w:rPr>
          <w:rFonts w:ascii="Calibri" w:eastAsia="MS Mincho" w:hAnsi="Calibri" w:cs="Calibri"/>
        </w:rPr>
        <w:t xml:space="preserve"> capture status code and latency.</w:t>
      </w:r>
    </w:p>
    <w:p w14:paraId="7983368C" w14:textId="77777777" w:rsidR="00976225" w:rsidRPr="00976225" w:rsidRDefault="0A0D93EA" w:rsidP="18321E38">
      <w:pPr>
        <w:keepNext/>
        <w:keepLines/>
        <w:spacing w:before="200" w:after="0"/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5.2 Record request ID/correlation ID for log search.</w:t>
      </w:r>
    </w:p>
    <w:p w14:paraId="394C8761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Check API gateway/service health around the incident window.</w:t>
      </w:r>
    </w:p>
    <w:p w14:paraId="627B3887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 Review auth and permissions for the calling user/client.</w:t>
      </w:r>
    </w:p>
    <w:p w14:paraId="34A35EB6" w14:textId="77777777" w:rsidR="00976225" w:rsidRPr="00976225" w:rsidRDefault="0A0D93EA" w:rsidP="18321E38">
      <w:pPr>
        <w:keepNext/>
        <w:keepLines/>
        <w:spacing w:before="200" w:after="0"/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7.1 Refresh/rotate token; confirm scopes.</w:t>
      </w:r>
    </w:p>
    <w:p w14:paraId="0FBAB947" w14:textId="77777777" w:rsidR="00976225" w:rsidRPr="00976225" w:rsidRDefault="0A0D93EA" w:rsidP="18321E38">
      <w:pPr>
        <w:keepNext/>
        <w:keepLines/>
        <w:spacing w:before="200" w:after="0"/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7.2 Verify NTP/clock skew; resync if &gt;2 seconds.</w:t>
      </w:r>
    </w:p>
    <w:p w14:paraId="7F45A868" w14:textId="1685BBE8" w:rsidR="00976225" w:rsidRPr="00976225" w:rsidRDefault="0A0D93E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BE96398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Re-run the endpoint; expect 2xx and correct JSON fields.</w:t>
      </w:r>
    </w:p>
    <w:p w14:paraId="5E022C85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Observe error rate and latency for 30 minutes; under baseline.</w:t>
      </w:r>
    </w:p>
    <w:p w14:paraId="01F5DC1A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252E9805" w14:textId="58C52FE1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078AC43F" w14:textId="70C18F5D" w:rsidR="00976225" w:rsidRPr="00976225" w:rsidRDefault="00976225" w:rsidP="00976225">
      <w:pPr>
        <w:rPr>
          <w:rFonts w:ascii="Calibri" w:eastAsia="MS Mincho" w:hAnsi="Calibri" w:cs="Calibri"/>
        </w:rPr>
      </w:pPr>
    </w:p>
    <w:p w14:paraId="02DC9416" w14:textId="2781A884" w:rsidR="18321E38" w:rsidRDefault="18321E38" w:rsidP="18321E38">
      <w:pPr>
        <w:rPr>
          <w:rFonts w:ascii="Calibri" w:eastAsia="MS Mincho" w:hAnsi="Calibri" w:cs="Calibri"/>
        </w:rPr>
      </w:pPr>
    </w:p>
    <w:p w14:paraId="2FFE76A7" w14:textId="5C3F47D8" w:rsidR="18321E38" w:rsidRDefault="18321E38" w:rsidP="18321E38">
      <w:pPr>
        <w:rPr>
          <w:rFonts w:ascii="Calibri" w:eastAsia="MS Mincho" w:hAnsi="Calibri" w:cs="Calibri"/>
        </w:rPr>
      </w:pPr>
    </w:p>
    <w:p w14:paraId="2C1423CA" w14:textId="12EB2DAF" w:rsidR="18321E38" w:rsidRDefault="18321E38" w:rsidP="18321E38">
      <w:pPr>
        <w:rPr>
          <w:rFonts w:ascii="Calibri" w:eastAsia="MS Mincho" w:hAnsi="Calibri" w:cs="Calibri"/>
        </w:rPr>
      </w:pPr>
    </w:p>
    <w:p w14:paraId="26675770" w14:textId="6704F452" w:rsidR="18321E38" w:rsidRDefault="18321E38" w:rsidP="18321E38">
      <w:pPr>
        <w:rPr>
          <w:rFonts w:ascii="Calibri" w:eastAsia="MS Mincho" w:hAnsi="Calibri" w:cs="Calibri"/>
        </w:rPr>
      </w:pPr>
    </w:p>
    <w:p w14:paraId="4ADD2FB6" w14:textId="7E4ED382" w:rsidR="18321E38" w:rsidRDefault="18321E38" w:rsidP="18321E38">
      <w:pPr>
        <w:rPr>
          <w:rFonts w:ascii="Calibri" w:eastAsia="MS Mincho" w:hAnsi="Calibri" w:cs="Calibri"/>
        </w:rPr>
      </w:pPr>
    </w:p>
    <w:p w14:paraId="3C8E122A" w14:textId="214573C5" w:rsidR="18321E38" w:rsidRDefault="18321E38" w:rsidP="18321E38">
      <w:pPr>
        <w:rPr>
          <w:rFonts w:ascii="Calibri" w:eastAsia="MS Mincho" w:hAnsi="Calibri" w:cs="Calibri"/>
        </w:rPr>
      </w:pPr>
    </w:p>
    <w:p w14:paraId="46CD6C8B" w14:textId="2463FC6F" w:rsidR="18321E38" w:rsidRDefault="18321E38" w:rsidP="18321E38">
      <w:pPr>
        <w:rPr>
          <w:rFonts w:ascii="Calibri" w:eastAsia="MS Mincho" w:hAnsi="Calibri" w:cs="Calibri"/>
        </w:rPr>
      </w:pPr>
    </w:p>
    <w:p w14:paraId="57692403" w14:textId="57FCE7C0" w:rsidR="18321E38" w:rsidRDefault="18321E38" w:rsidP="18321E38">
      <w:pPr>
        <w:rPr>
          <w:rFonts w:ascii="Calibri" w:eastAsia="MS Mincho" w:hAnsi="Calibri" w:cs="Calibri"/>
        </w:rPr>
      </w:pPr>
    </w:p>
    <w:p w14:paraId="0F687089" w14:textId="63512B0E" w:rsidR="18321E38" w:rsidRDefault="18321E38" w:rsidP="18321E38">
      <w:pPr>
        <w:rPr>
          <w:rFonts w:ascii="Calibri" w:eastAsia="MS Mincho" w:hAnsi="Calibri" w:cs="Calibri"/>
        </w:rPr>
      </w:pPr>
    </w:p>
    <w:p w14:paraId="630428D1" w14:textId="78D36A97" w:rsidR="18321E38" w:rsidRDefault="18321E38" w:rsidP="18321E38">
      <w:pPr>
        <w:rPr>
          <w:rFonts w:ascii="Calibri" w:eastAsia="MS Mincho" w:hAnsi="Calibri" w:cs="Calibri"/>
        </w:rPr>
      </w:pPr>
    </w:p>
    <w:p w14:paraId="6684B557" w14:textId="30BE8DCB" w:rsidR="18321E38" w:rsidRDefault="18321E38" w:rsidP="18321E38">
      <w:pPr>
        <w:rPr>
          <w:rFonts w:ascii="Calibri" w:eastAsia="MS Mincho" w:hAnsi="Calibri" w:cs="Calibri"/>
        </w:rPr>
      </w:pPr>
    </w:p>
    <w:p w14:paraId="565FB55C" w14:textId="13D0D548" w:rsidR="18321E38" w:rsidRDefault="18321E38" w:rsidP="18321E38">
      <w:pPr>
        <w:rPr>
          <w:rFonts w:ascii="Calibri" w:eastAsia="MS Mincho" w:hAnsi="Calibri" w:cs="Calibri"/>
        </w:rPr>
      </w:pPr>
    </w:p>
    <w:p w14:paraId="439795E1" w14:textId="775081FA" w:rsidR="18321E38" w:rsidRDefault="18321E38" w:rsidP="18321E38">
      <w:pPr>
        <w:rPr>
          <w:rFonts w:ascii="Calibri" w:eastAsia="MS Mincho" w:hAnsi="Calibri" w:cs="Calibri"/>
        </w:rPr>
      </w:pPr>
    </w:p>
    <w:p w14:paraId="143A9C17" w14:textId="51484C8E" w:rsidR="18321E38" w:rsidRDefault="18321E38" w:rsidP="18321E38">
      <w:pPr>
        <w:rPr>
          <w:rFonts w:ascii="Calibri" w:eastAsia="MS Mincho" w:hAnsi="Calibri" w:cs="Calibri"/>
        </w:rPr>
      </w:pPr>
    </w:p>
    <w:p w14:paraId="0AD91EAD" w14:textId="5E48D2AB" w:rsidR="18321E38" w:rsidRDefault="18321E38" w:rsidP="18321E38">
      <w:pPr>
        <w:rPr>
          <w:rFonts w:ascii="Calibri" w:eastAsia="MS Mincho" w:hAnsi="Calibri" w:cs="Calibri"/>
        </w:rPr>
      </w:pPr>
    </w:p>
    <w:p w14:paraId="3D935984" w14:textId="1F82C432" w:rsidR="18321E38" w:rsidRDefault="18321E38" w:rsidP="18321E38">
      <w:pPr>
        <w:rPr>
          <w:rFonts w:ascii="Calibri" w:eastAsia="MS Mincho" w:hAnsi="Calibri" w:cs="Calibri"/>
        </w:rPr>
      </w:pPr>
    </w:p>
    <w:p w14:paraId="6AAE3BE9" w14:textId="534ECEF1" w:rsidR="18321E38" w:rsidRDefault="18321E38" w:rsidP="18321E38">
      <w:pPr>
        <w:rPr>
          <w:rFonts w:ascii="Calibri" w:eastAsia="MS Mincho" w:hAnsi="Calibri" w:cs="Calibri"/>
        </w:rPr>
      </w:pPr>
    </w:p>
    <w:p w14:paraId="48F4C85B" w14:textId="173820CA" w:rsidR="18321E38" w:rsidRDefault="18321E38" w:rsidP="18321E38">
      <w:pPr>
        <w:rPr>
          <w:rFonts w:ascii="Calibri" w:eastAsia="MS Mincho" w:hAnsi="Calibri" w:cs="Calibri"/>
        </w:rPr>
      </w:pPr>
    </w:p>
    <w:p w14:paraId="1394298A" w14:textId="67C51847" w:rsidR="18321E38" w:rsidRDefault="18321E38" w:rsidP="18321E38">
      <w:pPr>
        <w:rPr>
          <w:rFonts w:ascii="Calibri" w:eastAsia="MS Mincho" w:hAnsi="Calibri" w:cs="Calibri"/>
        </w:rPr>
      </w:pPr>
    </w:p>
    <w:p w14:paraId="4993398C" w14:textId="60B981F6" w:rsidR="00976225" w:rsidRPr="00976225" w:rsidRDefault="5E4E40C9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6617CA2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4FBE6BC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ETA/ETB mismatch for VESSEL_ID on voyage VOYAGE_ID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1C51FDB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137911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76184668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FD547B1" w14:textId="77777777" w:rsidR="00976225" w:rsidRPr="00976225" w:rsidRDefault="1DD382F2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3EB8DCFE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D7A2DE7" w14:textId="5CDFB200" w:rsidR="329FB336" w:rsidRDefault="329FB336" w:rsidP="3EB8DCFE">
      <w:pPr>
        <w:rPr>
          <w:rFonts w:ascii="Calibri" w:eastAsia="MS Mincho" w:hAnsi="Calibri" w:cs="Calibri"/>
        </w:rPr>
      </w:pPr>
      <w:r w:rsidRPr="3EB8DCFE">
        <w:rPr>
          <w:rFonts w:ascii="Calibri" w:eastAsia="MS Mincho" w:hAnsi="Calibri" w:cs="Calibri"/>
        </w:rPr>
        <w:t>ETA/ETB mismatch for VESSEL_ID on voyage VOYAGE_ID. Berth plan shows ETB at LOCATION while TOS differs by &gt;90 minutes due to tidal constraints. Partner portal still displays outdated ETA; yard resource plan at LOCATION reflects older figures. Pilotage request pending; quay CRANE_LOCATION crane allocation misaligned.</w:t>
      </w:r>
    </w:p>
    <w:p w14:paraId="4D99B496" w14:textId="0DBF20AB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60793CD1" w14:textId="0A95EE09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45DB3DF8" w:rsidRPr="18321E38">
        <w:rPr>
          <w:rFonts w:ascii="Calibri" w:eastAsia="MS Mincho" w:hAnsi="Calibri" w:cs="Calibri"/>
        </w:rPr>
        <w:t>Investigate ETA/ETB Mismatch:</w:t>
      </w:r>
    </w:p>
    <w:p w14:paraId="09B974B5" w14:textId="56586DF1" w:rsidR="00976225" w:rsidRPr="00976225" w:rsidRDefault="45DB3DF8" w:rsidP="18321E38">
      <w:pPr>
        <w:ind w:left="720"/>
      </w:pPr>
      <w:r w:rsidRPr="18321E38">
        <w:rPr>
          <w:rFonts w:ascii="Calibri" w:eastAsia="MS Mincho" w:hAnsi="Calibri" w:cs="Calibri"/>
        </w:rPr>
        <w:t>1.1 Executed Manifest Closure &amp; Rollover to address discrepancies.</w:t>
      </w:r>
    </w:p>
    <w:p w14:paraId="1CB1B928" w14:textId="12E65973" w:rsidR="00976225" w:rsidRPr="00976225" w:rsidRDefault="45DB3DF8" w:rsidP="18321E38">
      <w:pPr>
        <w:ind w:left="720"/>
      </w:pPr>
      <w:r w:rsidRPr="18321E38">
        <w:rPr>
          <w:rFonts w:ascii="Calibri" w:eastAsia="MS Mincho" w:hAnsi="Calibri" w:cs="Calibri"/>
        </w:rPr>
        <w:t>1.2 Reconcile ETA/ETB across systems, normalize times to port timezone, and trigger recalculation of berth plan and crane profiles.</w:t>
      </w:r>
    </w:p>
    <w:p w14:paraId="6919052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Reconciled ETA/ETB across systems; normalized times to port TZ and re-published.</w:t>
      </w:r>
    </w:p>
    <w:p w14:paraId="7FE6956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Triggered berth plan recalculation and crane profile refresh.</w:t>
      </w:r>
    </w:p>
    <w:p w14:paraId="4BFEAF7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Added drift guard to auto-alert on &gt;30 min divergence.</w:t>
      </w:r>
    </w:p>
    <w:p w14:paraId="049F403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Communications used masked ticket references where applicable.</w:t>
      </w:r>
    </w:p>
    <w:p w14:paraId="6C6FC78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Compare authoritative sources and capture the exact delta.</w:t>
      </w:r>
    </w:p>
    <w:p w14:paraId="1746C424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Check status/location/size-type fields.</w:t>
      </w:r>
    </w:p>
    <w:p w14:paraId="10DF45D0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Capture last-updated timestamps from each system.</w:t>
      </w:r>
    </w:p>
    <w:p w14:paraId="608600E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Check event sequencing; identify missing/late/out-of-order events.</w:t>
      </w:r>
    </w:p>
    <w:p w14:paraId="0FDD4436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Sort milestones by eventTime.</w:t>
      </w:r>
    </w:p>
    <w:p w14:paraId="368E7820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Replay missing yard move/completion if allowed by SOP.</w:t>
      </w:r>
    </w:p>
    <w:p w14:paraId="12A3396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 Trigger a targeted re-sync or corrective update per SOP.</w:t>
      </w:r>
    </w:p>
    <w:p w14:paraId="1ADE96E3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8.1 Sort milestones by eventTime.</w:t>
      </w:r>
    </w:p>
    <w:p w14:paraId="684F5436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8.2 Replay missing yard move/completion if allowed by SOP.</w:t>
      </w:r>
    </w:p>
    <w:p w14:paraId="465E7BFA" w14:textId="7768A367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31C6EFE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Re-open both systems and confirm fields align (status/location/size-type).</w:t>
      </w:r>
    </w:p>
    <w:p w14:paraId="37EF233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Ensure event ordering is correct; no stale updates reappear.</w:t>
      </w:r>
    </w:p>
    <w:p w14:paraId="48B69ED8" w14:textId="5CB57C4B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before/after screenshots or queries.</w:t>
      </w:r>
    </w:p>
    <w:p w14:paraId="4DBE9C21" w14:textId="4851F096" w:rsidR="18321E38" w:rsidRDefault="18321E38" w:rsidP="18321E38">
      <w:pPr>
        <w:rPr>
          <w:rFonts w:ascii="Calibri" w:eastAsia="MS Mincho" w:hAnsi="Calibri" w:cs="Calibri"/>
        </w:rPr>
      </w:pPr>
    </w:p>
    <w:p w14:paraId="791758F3" w14:textId="38BF826E" w:rsidR="18321E38" w:rsidRDefault="18321E38" w:rsidP="18321E38">
      <w:pPr>
        <w:rPr>
          <w:rFonts w:ascii="Calibri" w:eastAsia="MS Mincho" w:hAnsi="Calibri" w:cs="Calibri"/>
        </w:rPr>
      </w:pPr>
    </w:p>
    <w:p w14:paraId="2803EE66" w14:textId="23A04F58" w:rsidR="18321E38" w:rsidRDefault="18321E38" w:rsidP="18321E38">
      <w:pPr>
        <w:rPr>
          <w:rFonts w:ascii="Calibri" w:eastAsia="MS Mincho" w:hAnsi="Calibri" w:cs="Calibri"/>
        </w:rPr>
      </w:pPr>
    </w:p>
    <w:p w14:paraId="54AC4994" w14:textId="17E2A340" w:rsidR="18321E38" w:rsidRDefault="18321E38" w:rsidP="18321E38">
      <w:pPr>
        <w:rPr>
          <w:rFonts w:ascii="Calibri" w:eastAsia="MS Mincho" w:hAnsi="Calibri" w:cs="Calibri"/>
        </w:rPr>
      </w:pPr>
    </w:p>
    <w:p w14:paraId="0EE1F53B" w14:textId="1516FAC8" w:rsidR="18321E38" w:rsidRDefault="18321E38" w:rsidP="18321E38">
      <w:pPr>
        <w:rPr>
          <w:rFonts w:ascii="Calibri" w:eastAsia="MS Mincho" w:hAnsi="Calibri" w:cs="Calibri"/>
        </w:rPr>
      </w:pPr>
    </w:p>
    <w:p w14:paraId="2349D7DC" w14:textId="37EC5AED" w:rsidR="18321E38" w:rsidRDefault="18321E38" w:rsidP="18321E38">
      <w:pPr>
        <w:rPr>
          <w:rFonts w:ascii="Calibri" w:eastAsia="MS Mincho" w:hAnsi="Calibri" w:cs="Calibri"/>
        </w:rPr>
      </w:pPr>
    </w:p>
    <w:p w14:paraId="383045AB" w14:textId="4BB62B34" w:rsidR="18321E38" w:rsidRDefault="18321E38" w:rsidP="18321E38">
      <w:pPr>
        <w:rPr>
          <w:rFonts w:ascii="Calibri" w:eastAsia="MS Mincho" w:hAnsi="Calibri" w:cs="Calibri"/>
        </w:rPr>
      </w:pPr>
    </w:p>
    <w:p w14:paraId="771A5EDC" w14:textId="3FD388DA" w:rsidR="18321E38" w:rsidRDefault="18321E38" w:rsidP="18321E38">
      <w:pPr>
        <w:rPr>
          <w:rFonts w:ascii="Calibri" w:eastAsia="MS Mincho" w:hAnsi="Calibri" w:cs="Calibri"/>
        </w:rPr>
      </w:pPr>
    </w:p>
    <w:p w14:paraId="38A5FFAA" w14:textId="7E87A9F1" w:rsidR="18321E38" w:rsidRDefault="18321E38" w:rsidP="18321E38">
      <w:pPr>
        <w:rPr>
          <w:rFonts w:ascii="Calibri" w:eastAsia="MS Mincho" w:hAnsi="Calibri" w:cs="Calibri"/>
        </w:rPr>
      </w:pPr>
    </w:p>
    <w:p w14:paraId="539897AB" w14:textId="7AEA0E2F" w:rsidR="18321E38" w:rsidRDefault="18321E38" w:rsidP="18321E38">
      <w:pPr>
        <w:rPr>
          <w:rFonts w:ascii="Calibri" w:eastAsia="MS Mincho" w:hAnsi="Calibri" w:cs="Calibri"/>
        </w:rPr>
      </w:pPr>
    </w:p>
    <w:p w14:paraId="44BA1E41" w14:textId="7D561981" w:rsidR="18321E38" w:rsidRDefault="18321E38" w:rsidP="18321E38">
      <w:pPr>
        <w:rPr>
          <w:rFonts w:ascii="Calibri" w:eastAsia="MS Mincho" w:hAnsi="Calibri" w:cs="Calibri"/>
        </w:rPr>
      </w:pPr>
    </w:p>
    <w:p w14:paraId="3B7074AC" w14:textId="5308683B" w:rsidR="18321E38" w:rsidRDefault="18321E38" w:rsidP="18321E38">
      <w:pPr>
        <w:rPr>
          <w:rFonts w:ascii="Calibri" w:eastAsia="MS Mincho" w:hAnsi="Calibri" w:cs="Calibri"/>
        </w:rPr>
      </w:pPr>
    </w:p>
    <w:p w14:paraId="7E58B7FB" w14:textId="4EE604F0" w:rsidR="18321E38" w:rsidRDefault="18321E38" w:rsidP="18321E38">
      <w:pPr>
        <w:rPr>
          <w:rFonts w:ascii="Calibri" w:eastAsia="MS Mincho" w:hAnsi="Calibri" w:cs="Calibri"/>
        </w:rPr>
      </w:pPr>
    </w:p>
    <w:p w14:paraId="16AFE6B6" w14:textId="1645BB9E" w:rsidR="18321E38" w:rsidRDefault="18321E38" w:rsidP="18321E38">
      <w:pPr>
        <w:rPr>
          <w:rFonts w:ascii="Calibri" w:eastAsia="MS Mincho" w:hAnsi="Calibri" w:cs="Calibri"/>
        </w:rPr>
      </w:pPr>
    </w:p>
    <w:p w14:paraId="615B0EC6" w14:textId="0BFFB968" w:rsidR="18321E38" w:rsidRDefault="18321E38" w:rsidP="18321E38">
      <w:pPr>
        <w:rPr>
          <w:rFonts w:ascii="Calibri" w:eastAsia="MS Mincho" w:hAnsi="Calibri" w:cs="Calibri"/>
        </w:rPr>
      </w:pPr>
    </w:p>
    <w:p w14:paraId="4A03B5CB" w14:textId="7EDD0101" w:rsidR="18321E38" w:rsidRDefault="18321E38" w:rsidP="18321E38">
      <w:pPr>
        <w:rPr>
          <w:rFonts w:ascii="Calibri" w:eastAsia="MS Mincho" w:hAnsi="Calibri" w:cs="Calibri"/>
        </w:rPr>
      </w:pPr>
    </w:p>
    <w:p w14:paraId="0861A01A" w14:textId="595DC222" w:rsidR="18321E38" w:rsidRDefault="18321E38" w:rsidP="18321E38">
      <w:pPr>
        <w:rPr>
          <w:rFonts w:ascii="Calibri" w:eastAsia="MS Mincho" w:hAnsi="Calibri" w:cs="Calibri"/>
        </w:rPr>
      </w:pPr>
    </w:p>
    <w:p w14:paraId="0CC0217F" w14:textId="1608AF69" w:rsidR="18321E38" w:rsidRDefault="18321E38" w:rsidP="18321E38">
      <w:pPr>
        <w:rPr>
          <w:rFonts w:ascii="Calibri" w:eastAsia="MS Mincho" w:hAnsi="Calibri" w:cs="Calibri"/>
        </w:rPr>
      </w:pPr>
    </w:p>
    <w:p w14:paraId="2F974F87" w14:textId="7F0BA230" w:rsidR="18321E38" w:rsidRDefault="18321E38" w:rsidP="18321E38">
      <w:pPr>
        <w:rPr>
          <w:rFonts w:ascii="Calibri" w:eastAsia="MS Mincho" w:hAnsi="Calibri" w:cs="Calibri"/>
        </w:rPr>
      </w:pPr>
    </w:p>
    <w:p w14:paraId="532DD954" w14:textId="744E7D99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56F522B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6D6163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ETA/ETB mismatch for VESSEL_ID on voyage VOYAGE_ID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41F52A78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F75039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ACD52FA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9B10B0C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5D433F3F" w14:textId="0B69C96D" w:rsidR="195CD8AF" w:rsidRDefault="195CD8AF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ETA/ETB mismatch for VESSEL_ID on voyage VOYAGE_ID. Berth plan shows ETB at LOCATION while TOS differs by &gt;90 minutes due to tidal constraints. Partner portal still displays outdated ETA; yard resource plan at LOCATION reflects older figures. Pilotage request pending; quay CRANE_LOCATION crane allocation misaligned.</w:t>
      </w:r>
    </w:p>
    <w:p w14:paraId="3DCD3982" w14:textId="6CD8B459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9114F22" w14:textId="3F1ECDA3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4A5B5DB5" w:rsidRPr="18321E38">
        <w:rPr>
          <w:rFonts w:ascii="Calibri" w:eastAsia="MS Mincho" w:hAnsi="Calibri" w:cs="Calibri"/>
        </w:rPr>
        <w:t>Investigate ETA/ETB Mismatch:</w:t>
      </w:r>
    </w:p>
    <w:p w14:paraId="41A54AE2" w14:textId="11AD7BE6" w:rsidR="00976225" w:rsidRPr="00976225" w:rsidRDefault="4A5B5DB5" w:rsidP="18321E38">
      <w:pPr>
        <w:ind w:left="720"/>
      </w:pPr>
      <w:r w:rsidRPr="18321E38">
        <w:rPr>
          <w:rFonts w:ascii="Calibri" w:eastAsia="MS Mincho" w:hAnsi="Calibri" w:cs="Calibri"/>
        </w:rPr>
        <w:t>1.1 Executed Vessel API Timeout &amp; Retry to resolve discrepancies.</w:t>
      </w:r>
    </w:p>
    <w:p w14:paraId="2B918EF4" w14:textId="5B73B904" w:rsidR="00976225" w:rsidRPr="00976225" w:rsidRDefault="4A5B5DB5" w:rsidP="18321E38">
      <w:pPr>
        <w:ind w:left="720"/>
      </w:pPr>
      <w:r w:rsidRPr="18321E38">
        <w:rPr>
          <w:rFonts w:ascii="Calibri" w:eastAsia="MS Mincho" w:hAnsi="Calibri" w:cs="Calibri"/>
        </w:rPr>
        <w:t>1.2 Reconcile ETA/ETB across systems, normalize times to port timezone, and trigger recalculation of berth plan and crane profiles.</w:t>
      </w:r>
    </w:p>
    <w:p w14:paraId="51586EB8" w14:textId="06E6D654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lastRenderedPageBreak/>
        <w:t>2. Reconciled ETA/ETB across systems; normalized times to port TZ and re-published.</w:t>
      </w:r>
    </w:p>
    <w:p w14:paraId="489C6FC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Triggered berth plan recalculation and crane profile refresh.</w:t>
      </w:r>
    </w:p>
    <w:p w14:paraId="3479AE9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Added drift guard to auto-alert on &gt;30 min divergence.</w:t>
      </w:r>
    </w:p>
    <w:p w14:paraId="3B2C9E2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Communications used masked ticket references where applicable.</w:t>
      </w:r>
    </w:p>
    <w:p w14:paraId="39BBB48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Compare authoritative sources and capture the exact delta.</w:t>
      </w:r>
    </w:p>
    <w:p w14:paraId="71088224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Check status/location/size-type fields.</w:t>
      </w:r>
    </w:p>
    <w:p w14:paraId="6E7591A4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Capture last-updated timestamps from each system.</w:t>
      </w:r>
    </w:p>
    <w:p w14:paraId="2F61367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Check event sequencing; identify missing/late/out-of-order events.</w:t>
      </w:r>
    </w:p>
    <w:p w14:paraId="3F725C40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Sort milestones by eventTime.</w:t>
      </w:r>
    </w:p>
    <w:p w14:paraId="2149DCDE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Replay missing yard move/completion if allowed by SOP.</w:t>
      </w:r>
    </w:p>
    <w:p w14:paraId="29AAED6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 Trigger a targeted re-sync or corrective update per SOP.</w:t>
      </w:r>
    </w:p>
    <w:p w14:paraId="1D62E143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8.1 Sort milestones by eventTime.</w:t>
      </w:r>
    </w:p>
    <w:p w14:paraId="75689470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8.2 Replay missing yard move/completion if allowed by SOP.</w:t>
      </w:r>
    </w:p>
    <w:p w14:paraId="4813895E" w14:textId="39EBC3D5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3089BE9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Re-open both systems and confirm fields align (status/location/size-type).</w:t>
      </w:r>
    </w:p>
    <w:p w14:paraId="2F610F0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Ensure event ordering is correct; no stale updates reappear.</w:t>
      </w:r>
    </w:p>
    <w:p w14:paraId="398A6286" w14:textId="77777777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before/after screenshots or queries.</w:t>
      </w:r>
    </w:p>
    <w:p w14:paraId="201F6A1E" w14:textId="79F75DB1" w:rsidR="18321E38" w:rsidRDefault="18321E38" w:rsidP="18321E38">
      <w:pPr>
        <w:rPr>
          <w:rFonts w:ascii="Calibri" w:eastAsia="MS Mincho" w:hAnsi="Calibri" w:cs="Calibri"/>
        </w:rPr>
      </w:pPr>
    </w:p>
    <w:p w14:paraId="48B07D9A" w14:textId="37570E50" w:rsidR="18321E38" w:rsidRDefault="18321E38" w:rsidP="18321E38">
      <w:pPr>
        <w:rPr>
          <w:rFonts w:ascii="Calibri" w:eastAsia="MS Mincho" w:hAnsi="Calibri" w:cs="Calibri"/>
        </w:rPr>
      </w:pPr>
    </w:p>
    <w:p w14:paraId="29692374" w14:textId="72DFCB87" w:rsidR="18321E38" w:rsidRDefault="18321E38" w:rsidP="18321E38">
      <w:pPr>
        <w:rPr>
          <w:rFonts w:ascii="Calibri" w:eastAsia="MS Mincho" w:hAnsi="Calibri" w:cs="Calibri"/>
        </w:rPr>
      </w:pPr>
    </w:p>
    <w:p w14:paraId="11CDCDA7" w14:textId="62992AF1" w:rsidR="18321E38" w:rsidRDefault="18321E38" w:rsidP="18321E38">
      <w:pPr>
        <w:rPr>
          <w:rFonts w:ascii="Calibri" w:eastAsia="MS Mincho" w:hAnsi="Calibri" w:cs="Calibri"/>
        </w:rPr>
      </w:pPr>
    </w:p>
    <w:p w14:paraId="5D5450FE" w14:textId="3EB8D85F" w:rsidR="18321E38" w:rsidRDefault="18321E38" w:rsidP="18321E38">
      <w:pPr>
        <w:rPr>
          <w:rFonts w:ascii="Calibri" w:eastAsia="MS Mincho" w:hAnsi="Calibri" w:cs="Calibri"/>
        </w:rPr>
      </w:pPr>
    </w:p>
    <w:p w14:paraId="11165FBA" w14:textId="12C4C974" w:rsidR="18321E38" w:rsidRDefault="18321E38" w:rsidP="18321E38">
      <w:pPr>
        <w:rPr>
          <w:rFonts w:ascii="Calibri" w:eastAsia="MS Mincho" w:hAnsi="Calibri" w:cs="Calibri"/>
        </w:rPr>
      </w:pPr>
    </w:p>
    <w:p w14:paraId="74599C0A" w14:textId="3B45EC7F" w:rsidR="18321E38" w:rsidRDefault="18321E38" w:rsidP="18321E38">
      <w:pPr>
        <w:rPr>
          <w:rFonts w:ascii="Calibri" w:eastAsia="MS Mincho" w:hAnsi="Calibri" w:cs="Calibri"/>
        </w:rPr>
      </w:pPr>
    </w:p>
    <w:p w14:paraId="67EFD8DF" w14:textId="2F4B454F" w:rsidR="18321E38" w:rsidRDefault="18321E38" w:rsidP="18321E38">
      <w:pPr>
        <w:rPr>
          <w:rFonts w:ascii="Calibri" w:eastAsia="MS Mincho" w:hAnsi="Calibri" w:cs="Calibri"/>
        </w:rPr>
      </w:pPr>
    </w:p>
    <w:p w14:paraId="26F16CFD" w14:textId="534E0E95" w:rsidR="18321E38" w:rsidRDefault="18321E38" w:rsidP="18321E38">
      <w:pPr>
        <w:rPr>
          <w:rFonts w:ascii="Calibri" w:eastAsia="MS Mincho" w:hAnsi="Calibri" w:cs="Calibri"/>
        </w:rPr>
      </w:pPr>
    </w:p>
    <w:p w14:paraId="0BD273AD" w14:textId="0C5A1BED" w:rsidR="18321E38" w:rsidRDefault="18321E38" w:rsidP="18321E38">
      <w:pPr>
        <w:rPr>
          <w:rFonts w:ascii="Calibri" w:eastAsia="MS Mincho" w:hAnsi="Calibri" w:cs="Calibri"/>
        </w:rPr>
      </w:pPr>
    </w:p>
    <w:p w14:paraId="5851B550" w14:textId="3C793587" w:rsidR="18321E38" w:rsidRDefault="18321E38" w:rsidP="18321E38">
      <w:pPr>
        <w:rPr>
          <w:rFonts w:ascii="Calibri" w:eastAsia="MS Mincho" w:hAnsi="Calibri" w:cs="Calibri"/>
        </w:rPr>
      </w:pPr>
    </w:p>
    <w:p w14:paraId="6C7F0424" w14:textId="7B617F70" w:rsidR="18321E38" w:rsidRDefault="18321E38" w:rsidP="18321E38">
      <w:pPr>
        <w:rPr>
          <w:rFonts w:ascii="Calibri" w:eastAsia="MS Mincho" w:hAnsi="Calibri" w:cs="Calibri"/>
        </w:rPr>
      </w:pPr>
    </w:p>
    <w:p w14:paraId="68149A19" w14:textId="35A6F905" w:rsidR="18321E38" w:rsidRDefault="18321E38" w:rsidP="18321E38">
      <w:pPr>
        <w:rPr>
          <w:rFonts w:ascii="Calibri" w:eastAsia="MS Mincho" w:hAnsi="Calibri" w:cs="Calibri"/>
        </w:rPr>
      </w:pPr>
    </w:p>
    <w:p w14:paraId="3D6E2194" w14:textId="4631C154" w:rsidR="18321E38" w:rsidRDefault="18321E38" w:rsidP="18321E38">
      <w:pPr>
        <w:rPr>
          <w:rFonts w:ascii="Calibri" w:eastAsia="MS Mincho" w:hAnsi="Calibri" w:cs="Calibri"/>
        </w:rPr>
      </w:pPr>
    </w:p>
    <w:p w14:paraId="6B62F54B" w14:textId="52C7F0E4" w:rsidR="18321E38" w:rsidRDefault="18321E38" w:rsidP="18321E38">
      <w:pPr>
        <w:rPr>
          <w:rFonts w:ascii="Calibri" w:eastAsia="MS Mincho" w:hAnsi="Calibri" w:cs="Calibri"/>
        </w:rPr>
      </w:pPr>
    </w:p>
    <w:p w14:paraId="16A0BB3E" w14:textId="31A1EB48" w:rsidR="18321E38" w:rsidRDefault="18321E38" w:rsidP="18321E38">
      <w:pPr>
        <w:rPr>
          <w:rFonts w:ascii="Calibri" w:eastAsia="MS Mincho" w:hAnsi="Calibri" w:cs="Calibri"/>
        </w:rPr>
      </w:pPr>
    </w:p>
    <w:p w14:paraId="1552C4AB" w14:textId="41429AEA" w:rsidR="18321E38" w:rsidRDefault="18321E38" w:rsidP="18321E38">
      <w:pPr>
        <w:rPr>
          <w:rFonts w:ascii="Calibri" w:eastAsia="MS Mincho" w:hAnsi="Calibri" w:cs="Calibri"/>
        </w:rPr>
      </w:pPr>
    </w:p>
    <w:p w14:paraId="591DF9F3" w14:textId="6A97C638" w:rsidR="18321E38" w:rsidRDefault="18321E38" w:rsidP="18321E38">
      <w:pPr>
        <w:rPr>
          <w:rFonts w:ascii="Calibri" w:eastAsia="MS Mincho" w:hAnsi="Calibri" w:cs="Calibri"/>
        </w:rPr>
      </w:pPr>
    </w:p>
    <w:p w14:paraId="339AA3AD" w14:textId="7E128725" w:rsidR="18321E38" w:rsidRDefault="18321E38" w:rsidP="18321E38">
      <w:pPr>
        <w:rPr>
          <w:rFonts w:ascii="Calibri" w:eastAsia="MS Mincho" w:hAnsi="Calibri" w:cs="Calibri"/>
        </w:rPr>
      </w:pPr>
    </w:p>
    <w:p w14:paraId="7C0E2D5C" w14:textId="2C14FF5F" w:rsidR="18321E38" w:rsidRDefault="18321E38" w:rsidP="18321E38">
      <w:pPr>
        <w:rPr>
          <w:rFonts w:ascii="Calibri" w:eastAsia="MS Mincho" w:hAnsi="Calibri" w:cs="Calibri"/>
        </w:rPr>
      </w:pPr>
    </w:p>
    <w:p w14:paraId="54517706" w14:textId="77197058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27D957E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5B2089D5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EDIFACT COPRAR inconsistency for VESSEL_ID: COARRI shows discharge completed for bay BAY_NUMBER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4B42410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4FFEFD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BF619A3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6CAF3350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CB48720" w14:textId="6E1F03F0" w:rsidR="1672F9D2" w:rsidRDefault="1672F9D2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EDIFACT COPRAR inconsistency for VESSEL_ID: COARRI shows discharge completed for bay BAY_NUMBER, but BAPLIE still lists units in those slots. Older timestamp regressed the plan.</w:t>
      </w:r>
    </w:p>
    <w:p w14:paraId="60544009" w14:textId="508BAEFF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4139D5E" w14:textId="5AB86A27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7F596811" w:rsidRPr="18321E38">
        <w:rPr>
          <w:rFonts w:ascii="Calibri" w:eastAsia="MS Mincho" w:hAnsi="Calibri" w:cs="Calibri"/>
        </w:rPr>
        <w:t>Investigate EDI Inconsistency:</w:t>
      </w:r>
    </w:p>
    <w:p w14:paraId="277A8508" w14:textId="5CFC4B09" w:rsidR="00976225" w:rsidRPr="00976225" w:rsidRDefault="7F596811" w:rsidP="18321E38">
      <w:pPr>
        <w:ind w:left="720"/>
      </w:pPr>
      <w:r w:rsidRPr="18321E38">
        <w:rPr>
          <w:rFonts w:ascii="Calibri" w:eastAsia="MS Mincho" w:hAnsi="Calibri" w:cs="Calibri"/>
        </w:rPr>
        <w:t>1.1 Followed Stowage Plan Alignment to resolve timestamp regression.</w:t>
      </w:r>
    </w:p>
    <w:p w14:paraId="1B29931B" w14:textId="7F89A018" w:rsidR="00976225" w:rsidRPr="00976225" w:rsidRDefault="7F596811" w:rsidP="18321E38">
      <w:pPr>
        <w:ind w:left="720"/>
      </w:pPr>
      <w:r w:rsidRPr="18321E38">
        <w:rPr>
          <w:rFonts w:ascii="Calibri" w:eastAsia="MS Mincho" w:hAnsi="Calibri" w:cs="Calibri"/>
        </w:rPr>
        <w:t>1.2 Reconcile discharge data and reprocess from quarantine, ensuring alignment across systems.</w:t>
      </w:r>
    </w:p>
    <w:p w14:paraId="24FD33A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Enabled conflict resolution preferring max(eventTime); reprocessed from quarantine; verified stowage/discharge alignment across systems.</w:t>
      </w:r>
    </w:p>
    <w:p w14:paraId="756F0FF2" w14:textId="3678CA49" w:rsidR="00976225" w:rsidRPr="00976225" w:rsidRDefault="20D0CA8F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2.1 Use idempotency token to prevent duplicates.</w:t>
      </w:r>
    </w:p>
    <w:p w14:paraId="1A42C71F" w14:textId="67A54C76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Communications used masked ticket references where applicable.</w:t>
      </w:r>
    </w:p>
    <w:p w14:paraId="0EDDAF2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Locate the problematic EDI message/file and quarantine it.</w:t>
      </w:r>
    </w:p>
    <w:p w14:paraId="699447A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lastRenderedPageBreak/>
        <w:t>5. Validate structure and partner-specific rules.</w:t>
      </w:r>
    </w:p>
    <w:p w14:paraId="788E84A5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Run schema validator (segments/qualifiers/max-occurrence).</w:t>
      </w:r>
    </w:p>
    <w:p w14:paraId="0E83B51E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Fix qualifier mapping or split oversized occurrences.</w:t>
      </w:r>
    </w:p>
    <w:p w14:paraId="6DC7E71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Correct normalization/mapping and reprocess safely.</w:t>
      </w:r>
    </w:p>
    <w:p w14:paraId="28F910C2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Use idempotency token to prevent duplicates.</w:t>
      </w:r>
    </w:p>
    <w:p w14:paraId="7604AD54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Re-ingest from quarantine and monitor translator logs.</w:t>
      </w:r>
    </w:p>
    <w:p w14:paraId="2C7A5AF7" w14:textId="244851ED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D007B7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Confirm next run processed successfully; no duplicates.</w:t>
      </w:r>
    </w:p>
    <w:p w14:paraId="468E485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Verify partner ACK/CONTRL is archived.</w:t>
      </w:r>
    </w:p>
    <w:p w14:paraId="1316ACA7" w14:textId="304D88C1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01332DBD" w14:textId="21E41F95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051BA6CD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21E87C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Schedule API intermittently returns 429 for VESSEL_ID; </w:t>
      </w:r>
      <w:r w:rsidR="16DF63E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slowest 5% of requests </w:t>
      </w:r>
      <w:r w:rsidR="321E87C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latency &gt; 12s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5185CCE0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6E6967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DCE61AB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743CCD83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A91C979" w14:textId="4D414449" w:rsidR="220B556A" w:rsidRDefault="1355B39B" w:rsidP="48408C4B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429 for VESSEL_ID;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 &gt; 12s. External subscribers missed webhook pushes; fallback polling exposed gaps in berth window at LOCATION.</w:t>
      </w:r>
    </w:p>
    <w:p w14:paraId="68916906" w14:textId="19C53F6F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1D5741A" w14:textId="3257F728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03B48F41" w:rsidRPr="18321E38">
        <w:rPr>
          <w:rFonts w:ascii="Calibri" w:eastAsia="MS Mincho" w:hAnsi="Calibri" w:cs="Calibri"/>
        </w:rPr>
        <w:t>Investigate API 429 Failure:</w:t>
      </w:r>
    </w:p>
    <w:p w14:paraId="114C3149" w14:textId="4D2CC082" w:rsidR="03B48F41" w:rsidRDefault="03B48F41" w:rsidP="18321E38">
      <w:pPr>
        <w:ind w:left="720"/>
      </w:pPr>
      <w:r w:rsidRPr="18321E38">
        <w:rPr>
          <w:rFonts w:ascii="Calibri" w:eastAsia="MS Mincho" w:hAnsi="Calibri" w:cs="Calibri"/>
        </w:rPr>
        <w:t>1.1 Applied Manifest Closure &amp; Rollover to manage rate-limiting.</w:t>
      </w:r>
    </w:p>
    <w:p w14:paraId="30F1023F" w14:textId="59040322" w:rsidR="03B48F41" w:rsidRDefault="03B48F41" w:rsidP="18321E38">
      <w:pPr>
        <w:ind w:left="720"/>
      </w:pPr>
      <w:r w:rsidRPr="18321E38">
        <w:rPr>
          <w:rFonts w:ascii="Calibri" w:eastAsia="MS Mincho" w:hAnsi="Calibri" w:cs="Calibri"/>
        </w:rPr>
        <w:t>1.2 Increased timeout, tuned backoff settings, and enabled request coalescing to reduce latency and error rate.</w:t>
      </w:r>
    </w:p>
    <w:p w14:paraId="49D46D9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Increased timeout, tuned backoff, enabled request coalescing.</w:t>
      </w:r>
    </w:p>
    <w:p w14:paraId="757D3C1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6076BFA1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3.1 Refresh/rotate token; confirm scopes.</w:t>
      </w:r>
    </w:p>
    <w:p w14:paraId="46A260C6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3.2 Verify NTP/clock skew; resync if &gt;2 seconds.</w:t>
      </w:r>
    </w:p>
    <w:p w14:paraId="5E676B3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Communications used masked ticket references where applicable.</w:t>
      </w:r>
    </w:p>
    <w:p w14:paraId="4089DEC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lastRenderedPageBreak/>
        <w:t>5. Reproduce the failing call on a safe test entity.</w:t>
      </w:r>
    </w:p>
    <w:p w14:paraId="04351792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5.1 Use read-only </w:t>
      </w:r>
      <w:proofErr w:type="gramStart"/>
      <w:r w:rsidRPr="00976225">
        <w:rPr>
          <w:rFonts w:ascii="Calibri" w:eastAsia="MS Mincho" w:hAnsi="Calibri" w:cs="Calibri"/>
        </w:rPr>
        <w:t>token;</w:t>
      </w:r>
      <w:proofErr w:type="gramEnd"/>
      <w:r w:rsidRPr="00976225">
        <w:rPr>
          <w:rFonts w:ascii="Calibri" w:eastAsia="MS Mincho" w:hAnsi="Calibri" w:cs="Calibri"/>
        </w:rPr>
        <w:t xml:space="preserve"> capture status code and latency.</w:t>
      </w:r>
    </w:p>
    <w:p w14:paraId="03D5FF41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Record request ID/correlation ID for log search.</w:t>
      </w:r>
    </w:p>
    <w:p w14:paraId="43AE117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Check API gateway/service health around the incident window.</w:t>
      </w:r>
    </w:p>
    <w:p w14:paraId="07E0EC8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Review auth and permissions for the calling user/client.</w:t>
      </w:r>
    </w:p>
    <w:p w14:paraId="5ADFD3C2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Refresh/rotate token; confirm scopes.</w:t>
      </w:r>
    </w:p>
    <w:p w14:paraId="57CBA0F4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Verify NTP/clock skew; resync if &gt;2 seconds.</w:t>
      </w:r>
    </w:p>
    <w:p w14:paraId="39EA8490" w14:textId="748D7FC0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4EC4C9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Re-run the endpoint; expect 2xx and correct JSON fields.</w:t>
      </w:r>
    </w:p>
    <w:p w14:paraId="2842691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Observe error rate and latency for 30 minutes; under baseline.</w:t>
      </w:r>
    </w:p>
    <w:p w14:paraId="18C8AB0D" w14:textId="3952FDAE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4650B06C" w14:textId="45BC819A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208CE7FE" w14:textId="7A86A534" w:rsidR="00976225" w:rsidRPr="00976225" w:rsidRDefault="00976225" w:rsidP="00976225">
      <w:pPr>
        <w:rPr>
          <w:rFonts w:ascii="Calibri" w:eastAsia="MS Mincho" w:hAnsi="Calibri" w:cs="Calibri"/>
        </w:rPr>
      </w:pPr>
    </w:p>
    <w:p w14:paraId="58ACBD0F" w14:textId="67A69E9B" w:rsidR="00976225" w:rsidRPr="00976225" w:rsidRDefault="00976225" w:rsidP="00976225">
      <w:pPr>
        <w:rPr>
          <w:rFonts w:ascii="Calibri" w:eastAsia="MS Mincho" w:hAnsi="Calibri" w:cs="Calibri"/>
        </w:rPr>
      </w:pPr>
    </w:p>
    <w:p w14:paraId="75DDD4B8" w14:textId="120ABCE1" w:rsidR="00976225" w:rsidRPr="00976225" w:rsidRDefault="00976225" w:rsidP="00976225">
      <w:pPr>
        <w:rPr>
          <w:rFonts w:ascii="Calibri" w:eastAsia="MS Mincho" w:hAnsi="Calibri" w:cs="Calibri"/>
        </w:rPr>
      </w:pPr>
    </w:p>
    <w:p w14:paraId="5A3682B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br w:type="page"/>
      </w:r>
    </w:p>
    <w:p w14:paraId="37F8957C" w14:textId="43930686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0799666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81FDAB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Schedule API intermittently returns 500 for VESSEL_ID; </w:t>
      </w:r>
      <w:r w:rsidR="16DF63E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slowest 5% of requests </w:t>
      </w:r>
      <w:r w:rsidR="681FDAB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latency &gt; 12s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49CF8964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68B7B21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FFF8CF6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82B6F08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958CE8F" w14:textId="43E0F8D1" w:rsidR="20CD320F" w:rsidRDefault="050779CE" w:rsidP="48408C4B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500 for VESSEL_ID;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 &gt; 12s. External subscribers missed webhook pushes; fallback polling exposed gaps in berth window at LOCATION.</w:t>
      </w:r>
    </w:p>
    <w:p w14:paraId="6ED44E2E" w14:textId="2FEC12F1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2C0CD3BA" w14:textId="40DE3B93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321C48FA" w:rsidRPr="18321E38">
        <w:rPr>
          <w:rFonts w:ascii="Calibri" w:eastAsia="MS Mincho" w:hAnsi="Calibri" w:cs="Calibri"/>
        </w:rPr>
        <w:t>Investigate API 500 Failure:</w:t>
      </w:r>
    </w:p>
    <w:p w14:paraId="4FE2FB9B" w14:textId="006C9C55" w:rsidR="00976225" w:rsidRPr="00976225" w:rsidRDefault="321C48FA" w:rsidP="18321E38">
      <w:pPr>
        <w:ind w:left="720"/>
      </w:pPr>
      <w:r w:rsidRPr="18321E38">
        <w:rPr>
          <w:rFonts w:ascii="Calibri" w:eastAsia="MS Mincho" w:hAnsi="Calibri" w:cs="Calibri"/>
        </w:rPr>
        <w:t>1.1 Applied Stowage Plan Alignment to address the issue.</w:t>
      </w:r>
    </w:p>
    <w:p w14:paraId="61C82EEC" w14:textId="6E8871D0" w:rsidR="00976225" w:rsidRPr="00976225" w:rsidRDefault="321C48FA" w:rsidP="18321E38">
      <w:pPr>
        <w:ind w:left="720"/>
      </w:pPr>
      <w:r w:rsidRPr="18321E38">
        <w:rPr>
          <w:rFonts w:ascii="Calibri" w:eastAsia="MS Mincho" w:hAnsi="Calibri" w:cs="Calibri"/>
        </w:rPr>
        <w:t>1.2 Increased timeout, tuned backoff, and enabled request coalescing to reduce latency and error rate.</w:t>
      </w:r>
    </w:p>
    <w:p w14:paraId="57BD097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Increased timeout, tuned backoff, enabled request coalescing.</w:t>
      </w:r>
    </w:p>
    <w:p w14:paraId="0A2041F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128F7B9F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3.1 Refresh/rotate token; confirm scopes.</w:t>
      </w:r>
    </w:p>
    <w:p w14:paraId="258642E7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3.2 Verify NTP/clock skew; resync if &gt;2 seconds.</w:t>
      </w:r>
    </w:p>
    <w:p w14:paraId="2AC15DF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Communications used masked ticket references where applicable.</w:t>
      </w:r>
    </w:p>
    <w:p w14:paraId="573F134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Reproduce the failing call on a safe test entity.</w:t>
      </w:r>
    </w:p>
    <w:p w14:paraId="29D3E510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 xml:space="preserve">5.1 Use read-only </w:t>
      </w:r>
      <w:proofErr w:type="gramStart"/>
      <w:r w:rsidRPr="00976225">
        <w:rPr>
          <w:rFonts w:ascii="Calibri" w:eastAsia="MS Mincho" w:hAnsi="Calibri" w:cs="Calibri"/>
        </w:rPr>
        <w:t>token;</w:t>
      </w:r>
      <w:proofErr w:type="gramEnd"/>
      <w:r w:rsidRPr="00976225">
        <w:rPr>
          <w:rFonts w:ascii="Calibri" w:eastAsia="MS Mincho" w:hAnsi="Calibri" w:cs="Calibri"/>
        </w:rPr>
        <w:t xml:space="preserve"> capture status code and latency.</w:t>
      </w:r>
    </w:p>
    <w:p w14:paraId="41074EDC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Record request ID/correlation ID for log search.</w:t>
      </w:r>
    </w:p>
    <w:p w14:paraId="506922A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Check API gateway/service health around the incident window.</w:t>
      </w:r>
    </w:p>
    <w:p w14:paraId="6C63BE4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Review auth and permissions for the calling user/client.</w:t>
      </w:r>
    </w:p>
    <w:p w14:paraId="49889B6A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Refresh/rotate token; confirm scopes.</w:t>
      </w:r>
    </w:p>
    <w:p w14:paraId="18BF0CB3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Verify NTP/clock skew; resync if &gt;2 seconds.</w:t>
      </w:r>
    </w:p>
    <w:p w14:paraId="7456E4AC" w14:textId="0DC11055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48F9CC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Re-run the endpoint; expect 2xx and correct JSON fields.</w:t>
      </w:r>
    </w:p>
    <w:p w14:paraId="547EA01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Observe error rate and latency for 30 minutes; under baseline.</w:t>
      </w:r>
    </w:p>
    <w:p w14:paraId="18CF65E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request/response evidence to the case.</w:t>
      </w:r>
    </w:p>
    <w:p w14:paraId="6783F09B" w14:textId="757F4B64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7EED8976" w14:textId="571D8ACE" w:rsidR="002D28CC" w:rsidRPr="002D28CC" w:rsidRDefault="002D28CC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br w:type="page"/>
      </w:r>
    </w:p>
    <w:p w14:paraId="569821A2" w14:textId="7AA7163C" w:rsidR="00540B43" w:rsidRPr="00540B43" w:rsidRDefault="6A37A739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bookmarkStart w:id="0" w:name="_Hlk210297672"/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API: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A53FC25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Rate limiter throttled legitimate traffic after load surge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333DC64B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4F3093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A074061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201933E8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B3FBF44" w14:textId="629F8673" w:rsidR="378B5F74" w:rsidRDefault="378B5F74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Rate limiter throttled legitimate traffic after load surge. Hot keys on '/edi/upload/UPLOAD_ID' created cache stampede; error budget burned for the window. Context tokens: CONTEXT_TOKEN1, CONTEXT_TOKEN2.</w:t>
      </w:r>
    </w:p>
    <w:p w14:paraId="66703CE2" w14:textId="0E9F78ED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ADC92E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Introduced per-partner rate shaping; added idempotency keys for webhook retries; validated TLS and cipher compatibility; published sanitized RCA.</w:t>
      </w:r>
    </w:p>
    <w:p w14:paraId="7AFD835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6AA5449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61459C3D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3.1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4687B743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Record request ID/correlation ID for log search.</w:t>
      </w:r>
    </w:p>
    <w:p w14:paraId="5F8E5CC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738A3D8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1967017E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1FB10116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64837950" w14:textId="7FF8EDBE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2D1E77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69A9FEF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78D2DAA4" w14:textId="25B9B7DD" w:rsidR="00540B43" w:rsidRPr="00540B43" w:rsidRDefault="00540B43" w:rsidP="00702C3C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  <w:bookmarkStart w:id="1" w:name="_Hlk210298378"/>
    </w:p>
    <w:bookmarkEnd w:id="1"/>
    <w:p w14:paraId="719B8CD6" w14:textId="0F5CB261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br w:type="page"/>
      </w:r>
    </w:p>
    <w:p w14:paraId="7776E40D" w14:textId="51153272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E</w:t>
      </w:r>
      <w:r w:rsidR="65980E0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DI: </w:t>
      </w:r>
      <w:r w:rsidR="602C294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Intermittent 408 on '/auth/token' during webhook deliveries to PARTNER_ID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46CAE053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17BFBC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5235042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0BB6668F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2BFDB6C" w14:textId="5CC1C58F" w:rsidR="58641905" w:rsidRDefault="4798C57C" w:rsidP="48408C4B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Intermittent 408 on '/auth/token' during webhook deliveries to PARTNER_ID.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 &gt; 12s triggered breaker; retries hit max; delivery backlog observed. Downstream customer timeline showed gaps; LOCATION ops unaffected but visibility degraded.</w:t>
      </w:r>
    </w:p>
    <w:p w14:paraId="00263528" w14:textId="16EED99E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4D1F92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1. </w:t>
      </w:r>
      <w:proofErr w:type="gramStart"/>
      <w:r w:rsidRPr="00540B43">
        <w:rPr>
          <w:rFonts w:ascii="Calibri" w:eastAsia="MS Mincho" w:hAnsi="Calibri" w:cs="Calibri"/>
        </w:rPr>
        <w:t>Scaled read</w:t>
      </w:r>
      <w:proofErr w:type="gramEnd"/>
      <w:r w:rsidRPr="00540B43">
        <w:rPr>
          <w:rFonts w:ascii="Calibri" w:eastAsia="MS Mincho" w:hAnsi="Calibri" w:cs="Calibri"/>
        </w:rPr>
        <w:t xml:space="preserve"> replicas and split hot key namespaces; added half-open probes to breaker; restored normal delivery and rebuilt backlog safely.</w:t>
      </w:r>
    </w:p>
    <w:p w14:paraId="16501AC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1A20CCD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7760226F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3.1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3E15E899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Record request ID/correlation ID for log search.</w:t>
      </w:r>
    </w:p>
    <w:p w14:paraId="6988FB3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471956D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3224B631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456E51F6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344B343E" w14:textId="369B8067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41FFB4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19F6A01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2AE10E4D" w14:textId="6D58A619" w:rsidR="00540B43" w:rsidRDefault="00540B43" w:rsidP="00702C3C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50BA52D7" w14:textId="77777777" w:rsidR="00702C3C" w:rsidRDefault="00702C3C" w:rsidP="00702C3C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4BB96FC4" w14:textId="77777777" w:rsidR="00702C3C" w:rsidRPr="00540B43" w:rsidRDefault="00702C3C" w:rsidP="00702C3C">
      <w:pPr>
        <w:rPr>
          <w:rFonts w:ascii="Calibri" w:eastAsia="MS Mincho" w:hAnsi="Calibri" w:cs="Calibri"/>
        </w:rPr>
      </w:pPr>
    </w:p>
    <w:p w14:paraId="5112684B" w14:textId="6BBFBDC4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</w:t>
      </w:r>
      <w:r w:rsidR="3F68279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054C09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Time zone drift caused eventTime to serialize in UTC+0 for partner PARTNER_ID, while TOS computed local UTC+8.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1B68C946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37DAE4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BD527E8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7A7F01AF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6D5538CA" w14:textId="6A02680E" w:rsidR="5365AEC0" w:rsidRDefault="5365AEC0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Time zone drift caused eventTime to serialize in UTC+0 for partner PARTNER_ID, while TOS computed local UTC+8. Container CONTAINER_ID milestones appeared out-of-order on the portal; BAPLIE 'Gate Out' overshadowed later 'Loaded' event. Booking BOOKING_ID not impacted operationally but customer view inconsistent. Context tokens: CONTEXT_TOKEN1, CONTEXT_TOKEN2.</w:t>
      </w:r>
    </w:p>
    <w:p w14:paraId="78A06147" w14:textId="641F3ABE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A10E491" w14:textId="556F0455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07D17A05" w:rsidRPr="18321E38">
        <w:rPr>
          <w:rFonts w:ascii="Calibri" w:eastAsia="MS Mincho" w:hAnsi="Calibri" w:cs="Calibri"/>
        </w:rPr>
        <w:t>Investigate Time Zone Drift:</w:t>
      </w:r>
    </w:p>
    <w:p w14:paraId="6859FB09" w14:textId="14EB1A8D" w:rsidR="00540B43" w:rsidRPr="00540B43" w:rsidRDefault="07D17A05" w:rsidP="18321E38">
      <w:pPr>
        <w:ind w:left="720"/>
      </w:pPr>
      <w:r w:rsidRPr="18321E38">
        <w:rPr>
          <w:rFonts w:ascii="Calibri" w:eastAsia="MS Mincho" w:hAnsi="Calibri" w:cs="Calibri"/>
        </w:rPr>
        <w:t>1.1 Executed Duplicate Interchange De-duplication to resolve serialization mismatch.</w:t>
      </w:r>
    </w:p>
    <w:p w14:paraId="3BC0EA49" w14:textId="72E9C893" w:rsidR="00540B43" w:rsidRPr="00540B43" w:rsidRDefault="07D17A05" w:rsidP="18321E38">
      <w:pPr>
        <w:ind w:left="720"/>
      </w:pPr>
      <w:r w:rsidRPr="18321E38">
        <w:rPr>
          <w:rFonts w:ascii="Calibri" w:eastAsia="MS Mincho" w:hAnsi="Calibri" w:cs="Calibri"/>
        </w:rPr>
        <w:t xml:space="preserve">1.2 Set precedence to TOS for equipment attributes, </w:t>
      </w:r>
      <w:proofErr w:type="gramStart"/>
      <w:r w:rsidRPr="18321E38">
        <w:rPr>
          <w:rFonts w:ascii="Calibri" w:eastAsia="MS Mincho" w:hAnsi="Calibri" w:cs="Calibri"/>
        </w:rPr>
        <w:t>purged</w:t>
      </w:r>
      <w:proofErr w:type="gramEnd"/>
      <w:r w:rsidRPr="18321E38">
        <w:rPr>
          <w:rFonts w:ascii="Calibri" w:eastAsia="MS Mincho" w:hAnsi="Calibri" w:cs="Calibri"/>
        </w:rPr>
        <w:t xml:space="preserve"> cache, and re-indexed data to correct event ordering.</w:t>
      </w:r>
    </w:p>
    <w:p w14:paraId="72E8D85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Set precedence to TOS for equipment attributes; forced cache purge and re-index.</w:t>
      </w:r>
    </w:p>
    <w:p w14:paraId="69C0A26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Backfilled corrected attributes, then locked fields for 6h to prevent drift.</w:t>
      </w:r>
    </w:p>
    <w:p w14:paraId="1E231BC4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Archive ACK with timestamp and execution ID.</w:t>
      </w:r>
    </w:p>
    <w:p w14:paraId="43ECF995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Notify partner with sanitized sample if needed.</w:t>
      </w:r>
    </w:p>
    <w:p w14:paraId="752F98A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Added rule to reject backdated EDI updates if newer move exists within 120 minutes.</w:t>
      </w:r>
    </w:p>
    <w:p w14:paraId="3DFF279D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Archive ACK with timestamp and execution ID.</w:t>
      </w:r>
    </w:p>
    <w:p w14:paraId="009F84AF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Notify partner with sanitized sample if needed.</w:t>
      </w:r>
    </w:p>
    <w:p w14:paraId="02B1EE7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Communications used masked ticket references where applicable.</w:t>
      </w:r>
    </w:p>
    <w:p w14:paraId="7F160A3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Locate the problematic EDI message/file and quarantine it.</w:t>
      </w:r>
    </w:p>
    <w:p w14:paraId="0B93EF0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Validate structure and partner-specific rules.</w:t>
      </w:r>
    </w:p>
    <w:p w14:paraId="45450268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7.1 Run schema validator (segments/qualifiers/max-occurrence).</w:t>
      </w:r>
    </w:p>
    <w:p w14:paraId="037A3217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7.2 Fix qualifier mapping or split oversized occurrences.</w:t>
      </w:r>
    </w:p>
    <w:p w14:paraId="01E05BD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 Correct normalization/mapping and reprocess safely.</w:t>
      </w:r>
    </w:p>
    <w:p w14:paraId="172F5B5D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Use idempotency token to prevent duplicates.</w:t>
      </w:r>
    </w:p>
    <w:p w14:paraId="0ED0AAA0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Re-ingest from quarantine and monitor translator logs.</w:t>
      </w:r>
    </w:p>
    <w:p w14:paraId="762E6A34" w14:textId="53F8E417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DAD41E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2AC716D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lastRenderedPageBreak/>
        <w:t>2. Verify partner ACK/CONTRL is archived.</w:t>
      </w:r>
    </w:p>
    <w:p w14:paraId="34AB4FCF" w14:textId="744793C8" w:rsidR="00540B43" w:rsidRDefault="00540B43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Mincho" w:hAnsi="Calibri" w:cs="Calibri"/>
        </w:rPr>
        <w:t>3. Attach validator logs and sanitized sample.</w:t>
      </w:r>
    </w:p>
    <w:p w14:paraId="5B6B6407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2BF8AD32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2720A90C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048C2235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69434508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5320D3C7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3DC0C45A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626B1F22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1B2C8051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533BAFA8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1C0262DF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3222DE5C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21CCC896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260923DD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050002AA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10822A6F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388338A8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247AE019" w14:textId="77777777" w:rsidR="009E57FE" w:rsidRPr="00540B43" w:rsidRDefault="009E57FE" w:rsidP="009E57FE">
      <w:pPr>
        <w:rPr>
          <w:rFonts w:ascii="Calibri" w:eastAsia="MS Mincho" w:hAnsi="Calibri" w:cs="Calibri"/>
        </w:rPr>
      </w:pPr>
    </w:p>
    <w:p w14:paraId="22CB2212" w14:textId="66D4EF85" w:rsidR="5C92E322" w:rsidRDefault="5C92E322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EDI: Unexpected qualifier 'QUALIFIER' in EQD segment from Partner_ID; schema validation failed...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34E62D19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53D6A6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255E7CCB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5AC3F1D7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3D831527" w14:textId="2B5E6B32" w:rsidR="01F7BA15" w:rsidRDefault="01F7BA15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Unexpected qualifier 'QUALIFIER' in EQD segment from PARTNER_ID; schema validation failed; containers in the message not reflected on the portal timeline. Context tokens: CONTEXT_TOKEN1, CONTEXT_TOKEN2.</w:t>
      </w:r>
    </w:p>
    <w:p w14:paraId="68FDA303" w14:textId="1D1D7BA5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5639A1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Implemented pre-ingest normalizer for qualifiers; updated partner IG notes; enabled anomaly detection for repeated segment errors exceeds threshold.</w:t>
      </w:r>
    </w:p>
    <w:p w14:paraId="391BECDA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1.1 Run schema validator (segments/qualifiers/max-occurrence).</w:t>
      </w:r>
    </w:p>
    <w:p w14:paraId="7F5A4860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Fix qualifier mapping or split oversized occurrences.</w:t>
      </w:r>
    </w:p>
    <w:p w14:paraId="45977B4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5F60CB3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Locate the problematic EDI message/file and quarantine it.</w:t>
      </w:r>
    </w:p>
    <w:p w14:paraId="1F613CA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Validate structure and partner-specific rules.</w:t>
      </w:r>
    </w:p>
    <w:p w14:paraId="70607834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Run schema validator (segments/qualifiers/max-occurrence).</w:t>
      </w:r>
    </w:p>
    <w:p w14:paraId="3FF0632B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Fix qualifier mapping or split oversized occurrences.</w:t>
      </w:r>
    </w:p>
    <w:p w14:paraId="0419414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Correct normalization/mapping and reprocess safely.</w:t>
      </w:r>
    </w:p>
    <w:p w14:paraId="57E97C9B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Use idempotency token to prevent duplicates.</w:t>
      </w:r>
    </w:p>
    <w:p w14:paraId="335E3B46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Re-ingest from quarantine and monitor translator logs.</w:t>
      </w:r>
    </w:p>
    <w:p w14:paraId="4114B4A9" w14:textId="250CDB17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263952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515CF5B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61F2DF01" w14:textId="519879C4" w:rsidR="00540B43" w:rsidRDefault="00540B43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Mincho" w:hAnsi="Calibri" w:cs="Calibri"/>
        </w:rPr>
        <w:t>3. Attach validator logs and sanitized sample.</w:t>
      </w:r>
    </w:p>
    <w:p w14:paraId="251EF7B5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2EB50626" w14:textId="77777777" w:rsidR="009E57FE" w:rsidRPr="00540B43" w:rsidRDefault="009E57FE" w:rsidP="009E57FE">
      <w:pPr>
        <w:rPr>
          <w:rFonts w:ascii="Calibri" w:eastAsia="MS Mincho" w:hAnsi="Calibri" w:cs="Calibri"/>
        </w:rPr>
      </w:pPr>
    </w:p>
    <w:p w14:paraId="793AB8D8" w14:textId="5CE90B12" w:rsidR="00540B43" w:rsidRPr="00540B43" w:rsidRDefault="5EB02DFF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API</w:t>
      </w:r>
      <w:proofErr w:type="gramStart"/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: 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F25F27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OAuth</w:t>
      </w:r>
      <w:proofErr w:type="gramEnd"/>
      <w:r w:rsidR="3F25F27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token rejection spikes on '/events/subscribe'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4E63A98C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D23F10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08CA27C0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402381B4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255C2A25" w14:textId="26EF036B" w:rsidR="7A5C7AF4" w:rsidRDefault="7A5C7AF4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OAuth token rejection spikes on '/events/subscribe'. Clock skew across nodes yielded 401/403 bursts; clients observed partial responses before circuit opened. Context tokens: CONTEXT_TOKEN1, CONTEXT_TOKEN2.</w:t>
      </w:r>
    </w:p>
    <w:p w14:paraId="343E8A9F" w14:textId="0F1D1CA5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890B4A7" w14:textId="7F6E09D7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7D4C61FB" w:rsidRPr="18321E38">
        <w:rPr>
          <w:rFonts w:ascii="Calibri" w:eastAsia="MS Mincho" w:hAnsi="Calibri" w:cs="Calibri"/>
        </w:rPr>
        <w:t>Investigate OAuth Token Rejection:</w:t>
      </w:r>
    </w:p>
    <w:p w14:paraId="5E160E18" w14:textId="2C9D46AC" w:rsidR="00540B43" w:rsidRPr="00540B43" w:rsidRDefault="7D4C61FB" w:rsidP="18321E38">
      <w:pPr>
        <w:ind w:left="720"/>
      </w:pPr>
      <w:r w:rsidRPr="18321E38">
        <w:rPr>
          <w:rFonts w:ascii="Calibri" w:eastAsia="MS Mincho" w:hAnsi="Calibri" w:cs="Calibri"/>
        </w:rPr>
        <w:t>1.1 Applied API Timeout &amp; Retry Policy to address 401/403 errors.</w:t>
      </w:r>
    </w:p>
    <w:p w14:paraId="5E58CDF3" w14:textId="1C9E68E1" w:rsidR="00540B43" w:rsidRPr="00540B43" w:rsidRDefault="7D4C61FB" w:rsidP="18321E38">
      <w:pPr>
        <w:ind w:left="720"/>
      </w:pPr>
      <w:r w:rsidRPr="18321E38">
        <w:rPr>
          <w:rFonts w:ascii="Calibri" w:eastAsia="MS Mincho" w:hAnsi="Calibri" w:cs="Calibri"/>
        </w:rPr>
        <w:t>1.2 Increased timeouts, tuned exponential backoff, and enforced token leeway to mitigate clock skew issues.</w:t>
      </w:r>
    </w:p>
    <w:p w14:paraId="0FE1DB7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Increased timeouts, tuned exponential backoff, enabled request coalescing.</w:t>
      </w:r>
    </w:p>
    <w:p w14:paraId="66AD253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Rotated OAuth keys and enforced ±60s token leeway.</w:t>
      </w:r>
    </w:p>
    <w:p w14:paraId="1B78B526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Refresh/rotate token; confirm scopes.</w:t>
      </w:r>
    </w:p>
    <w:p w14:paraId="00CA3F50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Verify NTP/clock skew; resync if &gt;2 seconds.</w:t>
      </w:r>
    </w:p>
    <w:p w14:paraId="69EB7EA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Warmed cache for hot routes and raised SLI alerts.</w:t>
      </w:r>
    </w:p>
    <w:p w14:paraId="0A65EAE4" w14:textId="2937BFE2" w:rsidR="00540B43" w:rsidRPr="00540B43" w:rsidRDefault="65556BB8" w:rsidP="006A65C5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4.1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02F0EA33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Purge problematic cache keys; warm hot keys if needed.</w:t>
      </w:r>
    </w:p>
    <w:p w14:paraId="6F5550E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Communications used masked ticket references where applicable.</w:t>
      </w:r>
    </w:p>
    <w:p w14:paraId="370ED9B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Reproduce the failing call on a safe test entity.</w:t>
      </w:r>
    </w:p>
    <w:p w14:paraId="4FC1FEE4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6.1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605C5561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Record request ID/correlation ID for log search.</w:t>
      </w:r>
    </w:p>
    <w:p w14:paraId="5144614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Check API gateway/service health around the incident window.</w:t>
      </w:r>
    </w:p>
    <w:p w14:paraId="4755928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 Review auth and permissions for the calling user/client.</w:t>
      </w:r>
    </w:p>
    <w:p w14:paraId="38E215F0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Refresh/rotate token; confirm scopes.</w:t>
      </w:r>
    </w:p>
    <w:p w14:paraId="54705F12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Verify NTP/clock skew; resync if &gt;2 seconds.</w:t>
      </w:r>
    </w:p>
    <w:p w14:paraId="75FC08EE" w14:textId="513AAAEF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0EF990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62CEAA6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1D7E1471" w14:textId="0B8B872B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lastRenderedPageBreak/>
        <w:t>3. Attach request/response evidence to the case.</w:t>
      </w:r>
    </w:p>
    <w:p w14:paraId="1F947B79" w14:textId="5F996BBC" w:rsidR="00540B43" w:rsidRPr="00540B43" w:rsidRDefault="00540B43" w:rsidP="18321E38">
      <w:pPr>
        <w:rPr>
          <w:rFonts w:ascii="Calibri" w:eastAsia="MS Mincho" w:hAnsi="Calibri" w:cs="Calibri"/>
        </w:rPr>
      </w:pPr>
    </w:p>
    <w:p w14:paraId="1F1B5084" w14:textId="57E38181" w:rsidR="00540B43" w:rsidRPr="00540B43" w:rsidRDefault="00540B43" w:rsidP="18321E38">
      <w:pPr>
        <w:rPr>
          <w:rFonts w:ascii="Calibri" w:eastAsia="MS Mincho" w:hAnsi="Calibri" w:cs="Calibri"/>
        </w:rPr>
      </w:pPr>
    </w:p>
    <w:p w14:paraId="319E7CD0" w14:textId="7204E27D" w:rsidR="00540B43" w:rsidRPr="00540B43" w:rsidRDefault="00540B43" w:rsidP="18321E38">
      <w:pPr>
        <w:rPr>
          <w:rFonts w:ascii="Calibri" w:eastAsia="MS Mincho" w:hAnsi="Calibri" w:cs="Calibri"/>
        </w:rPr>
      </w:pPr>
    </w:p>
    <w:p w14:paraId="3587B0B2" w14:textId="543FB528" w:rsidR="00540B43" w:rsidRPr="00540B43" w:rsidRDefault="00540B43" w:rsidP="18321E38">
      <w:pPr>
        <w:rPr>
          <w:rFonts w:ascii="Calibri" w:eastAsia="MS Mincho" w:hAnsi="Calibri" w:cs="Calibri"/>
        </w:rPr>
      </w:pPr>
    </w:p>
    <w:p w14:paraId="20B4D4D6" w14:textId="73DAE2DD" w:rsidR="00540B43" w:rsidRPr="00540B43" w:rsidRDefault="00540B43" w:rsidP="18321E38">
      <w:pPr>
        <w:rPr>
          <w:rFonts w:ascii="Calibri" w:eastAsia="MS Mincho" w:hAnsi="Calibri" w:cs="Calibri"/>
        </w:rPr>
      </w:pPr>
    </w:p>
    <w:p w14:paraId="060ED652" w14:textId="27FCC255" w:rsidR="00540B43" w:rsidRPr="00540B43" w:rsidRDefault="00540B43" w:rsidP="18321E38">
      <w:pPr>
        <w:rPr>
          <w:rFonts w:ascii="Calibri" w:eastAsia="MS Mincho" w:hAnsi="Calibri" w:cs="Calibri"/>
        </w:rPr>
      </w:pPr>
    </w:p>
    <w:p w14:paraId="1A85CCFB" w14:textId="28A51483" w:rsidR="00540B43" w:rsidRPr="00540B43" w:rsidRDefault="00540B43" w:rsidP="18321E38">
      <w:pPr>
        <w:rPr>
          <w:rFonts w:ascii="Calibri" w:eastAsia="MS Mincho" w:hAnsi="Calibri" w:cs="Calibri"/>
        </w:rPr>
      </w:pPr>
    </w:p>
    <w:p w14:paraId="2AC6B237" w14:textId="446C0AE7" w:rsidR="00540B43" w:rsidRPr="00540B43" w:rsidRDefault="00540B43" w:rsidP="18321E38">
      <w:pPr>
        <w:rPr>
          <w:rFonts w:ascii="Calibri" w:eastAsia="MS Mincho" w:hAnsi="Calibri" w:cs="Calibri"/>
        </w:rPr>
      </w:pPr>
    </w:p>
    <w:p w14:paraId="1F731C3F" w14:textId="72079A5E" w:rsidR="00540B43" w:rsidRPr="00540B43" w:rsidRDefault="00540B43" w:rsidP="18321E38">
      <w:pPr>
        <w:rPr>
          <w:rFonts w:ascii="Calibri" w:eastAsia="MS Mincho" w:hAnsi="Calibri" w:cs="Calibri"/>
        </w:rPr>
      </w:pPr>
    </w:p>
    <w:p w14:paraId="349FA1EA" w14:textId="2BC9185E" w:rsidR="00540B43" w:rsidRPr="00540B43" w:rsidRDefault="00540B43" w:rsidP="18321E38">
      <w:pPr>
        <w:rPr>
          <w:rFonts w:ascii="Calibri" w:eastAsia="MS Mincho" w:hAnsi="Calibri" w:cs="Calibri"/>
        </w:rPr>
      </w:pPr>
    </w:p>
    <w:p w14:paraId="2749E236" w14:textId="57612EC7" w:rsidR="00540B43" w:rsidRPr="00540B43" w:rsidRDefault="00540B43" w:rsidP="18321E38">
      <w:pPr>
        <w:rPr>
          <w:rFonts w:ascii="Calibri" w:eastAsia="MS Mincho" w:hAnsi="Calibri" w:cs="Calibri"/>
        </w:rPr>
      </w:pPr>
    </w:p>
    <w:p w14:paraId="4687638F" w14:textId="69489F9C" w:rsidR="00540B43" w:rsidRPr="00540B43" w:rsidRDefault="00540B43" w:rsidP="18321E38">
      <w:pPr>
        <w:rPr>
          <w:rFonts w:ascii="Calibri" w:eastAsia="MS Mincho" w:hAnsi="Calibri" w:cs="Calibri"/>
        </w:rPr>
      </w:pPr>
    </w:p>
    <w:p w14:paraId="5FADD5AE" w14:textId="1834C5FA" w:rsidR="00540B43" w:rsidRPr="00540B43" w:rsidRDefault="00540B43" w:rsidP="18321E38">
      <w:pPr>
        <w:rPr>
          <w:rFonts w:ascii="Calibri" w:eastAsia="MS Mincho" w:hAnsi="Calibri" w:cs="Calibri"/>
        </w:rPr>
      </w:pPr>
    </w:p>
    <w:p w14:paraId="192D3EDC" w14:textId="0FBD95BD" w:rsidR="00540B43" w:rsidRPr="00540B43" w:rsidRDefault="00540B43" w:rsidP="18321E38">
      <w:pPr>
        <w:rPr>
          <w:rFonts w:ascii="Calibri" w:eastAsia="MS Mincho" w:hAnsi="Calibri" w:cs="Calibri"/>
        </w:rPr>
      </w:pPr>
    </w:p>
    <w:p w14:paraId="303606B3" w14:textId="28F3D3BE" w:rsidR="00540B43" w:rsidRPr="00540B43" w:rsidRDefault="00540B43" w:rsidP="18321E38">
      <w:pPr>
        <w:rPr>
          <w:rFonts w:ascii="Calibri" w:eastAsia="MS Mincho" w:hAnsi="Calibri" w:cs="Calibri"/>
        </w:rPr>
      </w:pPr>
    </w:p>
    <w:p w14:paraId="42D382E8" w14:textId="1A6AEBF3" w:rsidR="00540B43" w:rsidRPr="00540B43" w:rsidRDefault="00540B43" w:rsidP="18321E38">
      <w:pPr>
        <w:rPr>
          <w:rFonts w:ascii="Calibri" w:eastAsia="MS Mincho" w:hAnsi="Calibri" w:cs="Calibri"/>
        </w:rPr>
      </w:pPr>
    </w:p>
    <w:p w14:paraId="3ED04B1C" w14:textId="2ED8A398" w:rsidR="00540B43" w:rsidRPr="00540B43" w:rsidRDefault="00540B43" w:rsidP="18321E38">
      <w:pPr>
        <w:rPr>
          <w:rFonts w:ascii="Calibri" w:eastAsia="MS Mincho" w:hAnsi="Calibri" w:cs="Calibri"/>
        </w:rPr>
      </w:pPr>
    </w:p>
    <w:p w14:paraId="42A32FC7" w14:textId="69877584" w:rsidR="00540B43" w:rsidRPr="00540B43" w:rsidRDefault="1FD301AE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EDI: Spike in DLQ messages after routine maintenance; consumer group lag increased across EDI topic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555ECDE6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38B69643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001E4691" w14:textId="77777777" w:rsidR="18321E38" w:rsidRDefault="18321E38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EDI/API</w:t>
            </w:r>
          </w:p>
        </w:tc>
      </w:tr>
    </w:tbl>
    <w:p w14:paraId="2937A2BA" w14:textId="77777777" w:rsidR="00540B43" w:rsidRPr="00540B43" w:rsidRDefault="1FD301AE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5F11615" w14:textId="33BF7E4D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Spike in DLQ messages after routine maintenance; consumer group lag increased across EDI topic. Partner PARTNER_ID reported delayed acknowledgements; LOCATION ops not impacted. Context tokens: CONTEXT_TOKEN1, CONTEXT_TOKEN2.</w:t>
      </w:r>
    </w:p>
    <w:p w14:paraId="42A7073F" w14:textId="6AE0A627" w:rsidR="00540B43" w:rsidRPr="00540B43" w:rsidRDefault="1FD301AE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6DB11512" w14:textId="77777777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Corrected cron schedule to UTC; added mutual exclusion lock and run-idempotency; published sanitized incident note and fixed dashboards.</w:t>
      </w:r>
    </w:p>
    <w:p w14:paraId="3C1A21D2" w14:textId="77777777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Communications used masked ticket references where applicable.</w:t>
      </w:r>
    </w:p>
    <w:p w14:paraId="7C39BED9" w14:textId="77777777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Reproduce the failing call on a safe test entity.</w:t>
      </w:r>
    </w:p>
    <w:p w14:paraId="61A14F90" w14:textId="77777777" w:rsidR="00540B43" w:rsidRPr="00540B43" w:rsidRDefault="1FD301AE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3.1 Use read-only </w:t>
      </w:r>
      <w:proofErr w:type="gramStart"/>
      <w:r w:rsidRPr="18321E38">
        <w:rPr>
          <w:rFonts w:ascii="Calibri" w:eastAsia="MS Mincho" w:hAnsi="Calibri" w:cs="Calibri"/>
        </w:rPr>
        <w:t>token;</w:t>
      </w:r>
      <w:proofErr w:type="gramEnd"/>
      <w:r w:rsidRPr="18321E38">
        <w:rPr>
          <w:rFonts w:ascii="Calibri" w:eastAsia="MS Mincho" w:hAnsi="Calibri" w:cs="Calibri"/>
        </w:rPr>
        <w:t xml:space="preserve"> capture status code and latency.</w:t>
      </w:r>
    </w:p>
    <w:p w14:paraId="0A6DF793" w14:textId="77777777" w:rsidR="00540B43" w:rsidRPr="00540B43" w:rsidRDefault="1FD301AE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3.2 Record request ID/correlation ID for log search.</w:t>
      </w:r>
    </w:p>
    <w:p w14:paraId="51B6C317" w14:textId="77777777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Check API gateway/service health around the incident window.</w:t>
      </w:r>
    </w:p>
    <w:p w14:paraId="2F397C6C" w14:textId="77777777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 Review auth and permissions for the calling user/client.</w:t>
      </w:r>
    </w:p>
    <w:p w14:paraId="7A0F1B06" w14:textId="77777777" w:rsidR="00540B43" w:rsidRPr="00540B43" w:rsidRDefault="1FD301AE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5.1 Refresh/rotate token; confirm scopes.</w:t>
      </w:r>
    </w:p>
    <w:p w14:paraId="56784E3A" w14:textId="77777777" w:rsidR="00540B43" w:rsidRPr="00540B43" w:rsidRDefault="1FD301AE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5.2 Verify NTP/clock skew; resync if &gt;2 seconds.</w:t>
      </w:r>
    </w:p>
    <w:p w14:paraId="27B72E48" w14:textId="25339E4E" w:rsidR="00540B43" w:rsidRPr="00540B43" w:rsidRDefault="1FD301AE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0BD293A" w14:textId="77777777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Re-run the endpoint; expect 2xx and correct JSON fields.</w:t>
      </w:r>
    </w:p>
    <w:p w14:paraId="4E4684CA" w14:textId="77777777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Observe error rate and latency for 30 minutes; under baseline.</w:t>
      </w:r>
    </w:p>
    <w:p w14:paraId="22D517B0" w14:textId="39AA94C9" w:rsidR="00540B43" w:rsidRPr="00540B43" w:rsidRDefault="1FD301AE" w:rsidP="00540B43">
      <w:r w:rsidRPr="18321E38">
        <w:rPr>
          <w:rFonts w:ascii="Calibri" w:eastAsia="MS Mincho" w:hAnsi="Calibri" w:cs="Calibri"/>
        </w:rPr>
        <w:t>3. Attach request/response evidence to the case.</w:t>
      </w:r>
      <w:r w:rsidR="00540B43">
        <w:br/>
      </w:r>
    </w:p>
    <w:p w14:paraId="6651D8E8" w14:textId="58395238" w:rsidR="00540B43" w:rsidRPr="00540B43" w:rsidRDefault="00540B43" w:rsidP="18321E38">
      <w:pPr>
        <w:keepNext/>
        <w:keepLines/>
        <w:spacing w:before="480" w:after="0"/>
        <w:outlineLvl w:val="0"/>
        <w:rPr>
          <w:rFonts w:ascii="Calibri" w:eastAsia="MS Mincho" w:hAnsi="Calibri" w:cs="Calibri"/>
        </w:rPr>
      </w:pPr>
    </w:p>
    <w:p w14:paraId="09095258" w14:textId="6FAAF18E" w:rsidR="00540B43" w:rsidRPr="00540B43" w:rsidRDefault="00540B43" w:rsidP="18321E38">
      <w:pPr>
        <w:keepNext/>
        <w:keepLines/>
        <w:spacing w:before="480" w:after="0"/>
        <w:outlineLvl w:val="0"/>
        <w:rPr>
          <w:rFonts w:ascii="Calibri" w:eastAsia="MS Mincho" w:hAnsi="Calibri" w:cs="Calibri"/>
        </w:rPr>
      </w:pPr>
    </w:p>
    <w:p w14:paraId="3A4F25FA" w14:textId="39BF147B" w:rsidR="00540B43" w:rsidRPr="00540B43" w:rsidRDefault="00540B43" w:rsidP="18321E38">
      <w:pPr>
        <w:keepNext/>
        <w:keepLines/>
        <w:spacing w:before="480" w:after="0"/>
        <w:outlineLvl w:val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br w:type="page"/>
      </w:r>
    </w:p>
    <w:p w14:paraId="0970C197" w14:textId="6C0532B9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E</w:t>
      </w:r>
      <w:r w:rsidR="5B49C81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DI: </w:t>
      </w:r>
      <w:r w:rsidR="29C3487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Translator rejected ANSI X12 301: missing BGM count alignment (UNH/UNT mismatch)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23ABBBB3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BF6232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A26F5AC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6B4CE778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ECA4310" w14:textId="3C991BCF" w:rsidR="2F2163A3" w:rsidRDefault="2F2163A3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Translator rejected ANSI X12 301: missing BGM count alignment (UNH/UNT mismatch). Partner PARTNER_ID interchange quarantined; downstream milestone not created.</w:t>
      </w:r>
    </w:p>
    <w:p w14:paraId="68A18B12" w14:textId="4753198F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1861217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Added de-duplication keyed by (controlNumber, docType, equipmentId, eventType); instated rule to discard stale duplicates; replayed healthy messages.</w:t>
      </w:r>
    </w:p>
    <w:p w14:paraId="614E622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171805F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Locate the problematic EDI message/file and quarantine it.</w:t>
      </w:r>
    </w:p>
    <w:p w14:paraId="0FA9135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Validate structure and partner-specific rules.</w:t>
      </w:r>
    </w:p>
    <w:p w14:paraId="6456F4AC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Run schema validator (segments/qualifiers/max-occurrence).</w:t>
      </w:r>
    </w:p>
    <w:p w14:paraId="76F55A0D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Fix qualifier mapping or split oversized occurrences.</w:t>
      </w:r>
    </w:p>
    <w:p w14:paraId="3D8C905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Correct normalization/mapping and reprocess safely.</w:t>
      </w:r>
    </w:p>
    <w:p w14:paraId="54896D55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Use idempotency token to prevent duplicates.</w:t>
      </w:r>
    </w:p>
    <w:p w14:paraId="37344406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Re-ingest from quarantine and monitor translator logs.</w:t>
      </w:r>
    </w:p>
    <w:p w14:paraId="6B227477" w14:textId="49A9CB66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3DAF4B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21EAD12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576F4A5A" w14:textId="42168467" w:rsidR="00540B43" w:rsidRPr="00540B43" w:rsidRDefault="00540B43" w:rsidP="009E57FE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validator logs and sanitized sample.</w:t>
      </w:r>
    </w:p>
    <w:p w14:paraId="6384565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br w:type="page"/>
      </w:r>
    </w:p>
    <w:p w14:paraId="66F1BDF8" w14:textId="445EE53D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E</w:t>
      </w:r>
      <w:r w:rsidR="69F8E21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5D6781D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Cron for backfill job misfired after DST adjustment; two runs overlapped causing duplicate API publications for the same event batch.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0DB46A69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11B5EC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97D0EFA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33FA866D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54A40104" w14:textId="1E8E7B6E" w:rsidR="1DB7F6BC" w:rsidRDefault="1DB7F6BC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Cron for backfill job misfired after DST adjustment; two runs overlapped causing duplicate API publications for the same event batch.</w:t>
      </w:r>
    </w:p>
    <w:p w14:paraId="0619BCF8" w14:textId="5A08524C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714E683" w14:textId="06705985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Scaled consumers and rebalanced partitions; drained DLQ with rate control; enabled poison-message quarantine and added SLO alerti</w:t>
      </w:r>
      <w:r w:rsidR="35963736" w:rsidRPr="18321E38">
        <w:rPr>
          <w:rFonts w:ascii="Calibri" w:eastAsia="MS Mincho" w:hAnsi="Calibri" w:cs="Calibri"/>
        </w:rPr>
        <w:t xml:space="preserve">ng </w:t>
      </w:r>
    </w:p>
    <w:p w14:paraId="728A06A3" w14:textId="7315C05E" w:rsidR="00540B43" w:rsidRPr="00540B43" w:rsidRDefault="65556BB8" w:rsidP="00540B43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Communications used masked ticket references where applicable.</w:t>
      </w:r>
    </w:p>
    <w:p w14:paraId="342D941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5396764A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3.1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4E44E978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Record request ID/correlation ID for log search.</w:t>
      </w:r>
    </w:p>
    <w:p w14:paraId="44BD92B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37B21C1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46ECA59A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7F99D976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4C387FE0" w14:textId="4A2C82A3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E8E7F8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2BBF3F0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05FB7D7F" w14:textId="49CBD56D" w:rsidR="00540B43" w:rsidRPr="00540B43" w:rsidRDefault="00540B43" w:rsidP="009E57FE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1C0A2BB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br w:type="page"/>
      </w:r>
    </w:p>
    <w:p w14:paraId="039ABB1D" w14:textId="3C80B721" w:rsidR="394E302A" w:rsidRDefault="0E77B426" w:rsidP="48408C4B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API:</w:t>
      </w:r>
      <w:r w:rsidR="6B066FA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Shipper/consignee role swap observed on API payload for CONTAINER_ID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292749EE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1780C2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1B35DEF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280F3263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6AF4AAB" w14:textId="2EDA21D4" w:rsidR="169E4FFD" w:rsidRDefault="169E4FFD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Shipper/consignee role swap observed on API payload for CONTAINER_ID. Upstream denormalization reversed NAD qualifiers; billing prep failed validation. Partner: PARTNER_ID; affected terminal: LOCATION.</w:t>
      </w:r>
    </w:p>
    <w:p w14:paraId="08071CCA" w14:textId="0C4A152A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1D58CB2" w14:textId="59B22CBE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357574AF" w:rsidRPr="18321E38">
        <w:rPr>
          <w:rFonts w:ascii="Calibri" w:eastAsia="MS Mincho" w:hAnsi="Calibri" w:cs="Calibri"/>
        </w:rPr>
        <w:t>Investigate Shipper/Consignee Role Swap:</w:t>
      </w:r>
    </w:p>
    <w:p w14:paraId="0792E27C" w14:textId="32D8FD1E" w:rsidR="00540B43" w:rsidRPr="00540B43" w:rsidRDefault="357574AF" w:rsidP="18321E38">
      <w:pPr>
        <w:ind w:left="720"/>
      </w:pPr>
      <w:r w:rsidRPr="18321E38">
        <w:rPr>
          <w:rFonts w:ascii="Calibri" w:eastAsia="MS Mincho" w:hAnsi="Calibri" w:cs="Calibri"/>
        </w:rPr>
        <w:t>1.1 Executed Webhook Delivery &amp; Idempotency process to resolve role swap issue.</w:t>
      </w:r>
    </w:p>
    <w:p w14:paraId="13E8314D" w14:textId="4841A352" w:rsidR="00540B43" w:rsidRPr="00540B43" w:rsidRDefault="357574AF" w:rsidP="18321E38">
      <w:pPr>
        <w:ind w:left="720"/>
      </w:pPr>
      <w:r w:rsidRPr="18321E38">
        <w:rPr>
          <w:rFonts w:ascii="Calibri" w:eastAsia="MS Mincho" w:hAnsi="Calibri" w:cs="Calibri"/>
        </w:rPr>
        <w:t>1.2 Set precedence to TOS for equipment attributes, purged cache, and re-indexed data.</w:t>
      </w:r>
    </w:p>
    <w:p w14:paraId="4DB8082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Set precedence to TOS for equipment attributes; forced cache purge and re-index.</w:t>
      </w:r>
    </w:p>
    <w:p w14:paraId="281C9376" w14:textId="4DE36418" w:rsidR="00540B43" w:rsidRPr="00540B43" w:rsidRDefault="65556BB8" w:rsidP="006A65C5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2.1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6B51D58E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2.2 Purge problematic cache keys; warm hot keys if needed.</w:t>
      </w:r>
    </w:p>
    <w:p w14:paraId="3D7A919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Backfilled corrected attributes, then locked fields for 6h to prevent drift.</w:t>
      </w:r>
    </w:p>
    <w:p w14:paraId="222F073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Added rule to reject backdated EDI updates if newer move exists within 120 minutes.</w:t>
      </w:r>
    </w:p>
    <w:p w14:paraId="0134DB3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Communications used masked ticket references where applicable.</w:t>
      </w:r>
    </w:p>
    <w:p w14:paraId="63CBA29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Reproduce the failing call on a safe test entity.</w:t>
      </w:r>
    </w:p>
    <w:p w14:paraId="1628E56E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6.1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39F66DD9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Record request ID/correlation ID for log search.</w:t>
      </w:r>
    </w:p>
    <w:p w14:paraId="3DE1033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Check API gateway/service health around the incident window.</w:t>
      </w:r>
    </w:p>
    <w:p w14:paraId="7C44FF3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 Review auth and permissions for the calling user/client.</w:t>
      </w:r>
    </w:p>
    <w:p w14:paraId="7E00B214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Refresh/rotate token; confirm scopes.</w:t>
      </w:r>
    </w:p>
    <w:p w14:paraId="7BBCB142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Verify NTP/clock skew; resync if &gt;2 seconds.</w:t>
      </w:r>
    </w:p>
    <w:p w14:paraId="10E924E5" w14:textId="15665AE7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B3918A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387429C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5B742A2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lastRenderedPageBreak/>
        <w:t>3. Attach request/response evidence to the case.</w:t>
      </w:r>
    </w:p>
    <w:p w14:paraId="42396FD7" w14:textId="629A67FC" w:rsidR="00540B43" w:rsidRPr="00540B43" w:rsidRDefault="307239E7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OAuth token rejection spikes on '/auth/token'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298C3C70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845210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F4D0A2D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1C3C070A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5E6CA8C" w14:textId="29A14EB4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OAuth token rejection spikes on '/auth/token'. Clock skew across nodes yielded 401/403 bursts; clients observed partial responses before circuit opened. Context tokens: HLCUPN7241107580. </w:t>
      </w:r>
    </w:p>
    <w:p w14:paraId="41F53460" w14:textId="111AA0C9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6E726B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1. </w:t>
      </w:r>
      <w:proofErr w:type="gramStart"/>
      <w:r w:rsidRPr="00540B43">
        <w:rPr>
          <w:rFonts w:ascii="Calibri" w:eastAsia="MS Mincho" w:hAnsi="Calibri" w:cs="Calibri"/>
        </w:rPr>
        <w:t>Scaled read</w:t>
      </w:r>
      <w:proofErr w:type="gramEnd"/>
      <w:r w:rsidRPr="00540B43">
        <w:rPr>
          <w:rFonts w:ascii="Calibri" w:eastAsia="MS Mincho" w:hAnsi="Calibri" w:cs="Calibri"/>
        </w:rPr>
        <w:t xml:space="preserve"> replicas and split hot key namespaces; added half-open probes to breaker; restored normal delivery and rebuilt backlog safely.</w:t>
      </w:r>
    </w:p>
    <w:p w14:paraId="1CC4D3C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45FE6EF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4CF3A723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3.1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3A5FC667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Record request ID/correlation ID for log search.</w:t>
      </w:r>
    </w:p>
    <w:p w14:paraId="074B2B5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69CAA53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1E30E515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54D10FA6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735235E8" w14:textId="047A52DE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33EB06F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5A77B53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1AC975A" w14:textId="066804F5" w:rsidR="00540B43" w:rsidRPr="00540B43" w:rsidRDefault="00540B43" w:rsidP="009E57FE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1537275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br w:type="page"/>
      </w:r>
    </w:p>
    <w:p w14:paraId="7FED3807" w14:textId="312FC00E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E</w:t>
      </w:r>
      <w:r w:rsidR="6D4EA18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Rate limiter throttled legitimate traffic after load surge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6F82543B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8B554F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E549FC6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2B8A17CE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E9B3922" w14:textId="77438249" w:rsidR="2DE1E347" w:rsidRDefault="2DE1E347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Rate limiter throttled legitimate traffic after load surge. Hot keys on '/webhooks/delivery/DELIVERY_ID' created cache stampede; error budget burned for the window.</w:t>
      </w:r>
    </w:p>
    <w:p w14:paraId="407DDF84" w14:textId="4596FF28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7F494C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1. </w:t>
      </w:r>
      <w:proofErr w:type="gramStart"/>
      <w:r w:rsidRPr="00540B43">
        <w:rPr>
          <w:rFonts w:ascii="Calibri" w:eastAsia="MS Mincho" w:hAnsi="Calibri" w:cs="Calibri"/>
        </w:rPr>
        <w:t>Scaled read</w:t>
      </w:r>
      <w:proofErr w:type="gramEnd"/>
      <w:r w:rsidRPr="00540B43">
        <w:rPr>
          <w:rFonts w:ascii="Calibri" w:eastAsia="MS Mincho" w:hAnsi="Calibri" w:cs="Calibri"/>
        </w:rPr>
        <w:t xml:space="preserve"> replicas and split hot key namespaces; added half-open probes to breaker; restored normal delivery and rebuilt backlog safely.</w:t>
      </w:r>
    </w:p>
    <w:p w14:paraId="3CFBAD1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1E2C4AA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2439002D" w14:textId="77777777" w:rsidR="00540B43" w:rsidRPr="00540B43" w:rsidRDefault="00540B43" w:rsidP="0000341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3.1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39C87C77" w14:textId="77777777" w:rsidR="00540B43" w:rsidRPr="00540B43" w:rsidRDefault="00540B43" w:rsidP="0000341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Record request ID/correlation ID for log search.</w:t>
      </w:r>
    </w:p>
    <w:p w14:paraId="5B5BAAF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66BA6F0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1941C984" w14:textId="77777777" w:rsidR="00540B43" w:rsidRPr="00540B43" w:rsidRDefault="00540B43" w:rsidP="0000341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0BDC975C" w14:textId="77777777" w:rsidR="00540B43" w:rsidRPr="00540B43" w:rsidRDefault="00540B43" w:rsidP="0000341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28A76610" w14:textId="4F6B08D0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39032BC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49B38BC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075D07E5" w14:textId="4E22336A" w:rsidR="00540B43" w:rsidRPr="00540B43" w:rsidRDefault="00540B43" w:rsidP="009E57FE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170483A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br w:type="page"/>
      </w:r>
    </w:p>
    <w:p w14:paraId="233C797D" w14:textId="68B69994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E</w:t>
      </w:r>
      <w:r w:rsidR="642392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0A37403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Time zone drift caused eventTime to serialize in UTC+0 for partner PARTNER_ID, while TOS computed local UTC+8.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6F34CB43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0D6AA1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7C08180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5C50B501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5A61D88" w14:textId="2982B173" w:rsidR="114C3CD7" w:rsidRDefault="114C3CD7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Time zone drift caused eventTime to serialize in UTC+0 for partner PARTNER_ID, while TOS computed local UTC+8. Container CONTAINER_ID milestones appeared out-of-order on the portal; ANSI X12 315 'Gate Out' overshadowed later 'Loaded' event. Booking BOOKING_ID not impacted operationally but customer view inconsistent.</w:t>
      </w:r>
    </w:p>
    <w:p w14:paraId="7C1133ED" w14:textId="4CC78DF4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B0200E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Patched mapper to respect NAD roles; added tests for role inversion; flushed CDN.</w:t>
      </w:r>
    </w:p>
    <w:p w14:paraId="56E8CC9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Sent sanitized incident summary to stakeholders; identifiers masked.</w:t>
      </w:r>
    </w:p>
    <w:p w14:paraId="3BFEC68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Communications used masked ticket references where applicable.</w:t>
      </w:r>
    </w:p>
    <w:p w14:paraId="38130FE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Locate the problematic EDI message/file and quarantine it.</w:t>
      </w:r>
    </w:p>
    <w:p w14:paraId="4E56934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Validate structure and partner-specific rules.</w:t>
      </w:r>
    </w:p>
    <w:p w14:paraId="6A5CA34B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Run schema validator (segments/qualifiers/max-occurrence).</w:t>
      </w:r>
    </w:p>
    <w:p w14:paraId="7EF15D4B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Fix qualifier mapping or split oversized occurrences.</w:t>
      </w:r>
    </w:p>
    <w:p w14:paraId="0C94F96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Correct normalization/mapping and reprocess safely.</w:t>
      </w:r>
    </w:p>
    <w:p w14:paraId="4A311207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Use idempotency token to prevent duplicates.</w:t>
      </w:r>
    </w:p>
    <w:p w14:paraId="578D6B10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Re-ingest from quarantine and monitor translator logs.</w:t>
      </w:r>
    </w:p>
    <w:p w14:paraId="67511A74" w14:textId="5A8A1CEF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D70C59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5A58BF1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3A0C8E71" w14:textId="0E665F76" w:rsidR="009E57FE" w:rsidRDefault="00540B43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Mincho" w:hAnsi="Calibri" w:cs="Calibri"/>
        </w:rPr>
        <w:t>3. Attach validator logs and sanitized sample.</w:t>
      </w:r>
      <w:r>
        <w:br/>
      </w:r>
    </w:p>
    <w:p w14:paraId="5FF44F0D" w14:textId="1C374688" w:rsidR="37FBC249" w:rsidRDefault="64D36501" w:rsidP="48408C4B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</w:t>
      </w:r>
      <w:r w:rsidR="7CA65A1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DI: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Unexpected qualifier 'QUALIFIER' in EQD segment from PARTNER_ID; schema validation failed; containers in the message not reflected on the portal timeline.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1EF67838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E7BFFEF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06164234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20CE8CA4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5A4F2368" w14:textId="1324EF8C" w:rsidR="66C4AFDF" w:rsidRDefault="66C4AFDF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Unexpected qualifier 'QUALIFIER' in EQD segment from PARTNER_ID; schema validation failed; containers in the message not reflected on the portal timeline. Context tokens: CONTEXT_TOKEN1,</w:t>
      </w:r>
    </w:p>
    <w:p w14:paraId="37D8F1A6" w14:textId="1E9D9D1D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271D33E5" w14:textId="2D5CA681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20942D73" w:rsidRPr="18321E38">
        <w:rPr>
          <w:rFonts w:ascii="Calibri" w:eastAsia="MS Mincho" w:hAnsi="Calibri" w:cs="Calibri"/>
        </w:rPr>
        <w:t>Investigate Unexpected Qualifier:</w:t>
      </w:r>
    </w:p>
    <w:p w14:paraId="089A8F32" w14:textId="465BF717" w:rsidR="00540B43" w:rsidRPr="00540B43" w:rsidRDefault="20942D73" w:rsidP="18321E38">
      <w:pPr>
        <w:ind w:left="720"/>
      </w:pPr>
      <w:r w:rsidRPr="18321E38">
        <w:rPr>
          <w:rFonts w:ascii="Calibri" w:eastAsia="MS Mincho" w:hAnsi="Calibri" w:cs="Calibri"/>
        </w:rPr>
        <w:t>1.1 Followed EDI Translation &amp; Quarantine process to address schema validation failure.</w:t>
      </w:r>
    </w:p>
    <w:p w14:paraId="18BB4832" w14:textId="6357F9D2" w:rsidR="00540B43" w:rsidRPr="00540B43" w:rsidRDefault="20942D73" w:rsidP="18321E38">
      <w:pPr>
        <w:ind w:left="720"/>
      </w:pPr>
      <w:r w:rsidRPr="18321E38">
        <w:rPr>
          <w:rFonts w:ascii="Calibri" w:eastAsia="MS Mincho" w:hAnsi="Calibri" w:cs="Calibri"/>
        </w:rPr>
        <w:t>1.2 Enabled conflict resolution, patched translator for partner tolerance, and reprocessed from quarantine to synchronize data.</w:t>
      </w:r>
    </w:p>
    <w:p w14:paraId="63CD664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Enabled conflict resolution preferring max(eventTime); patched translator for partner-specific tolerance; reprocessed from quarantine; verified pipeline end-to-end.</w:t>
      </w:r>
    </w:p>
    <w:p w14:paraId="59DA8465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2.1 Use idempotency token to prevent duplicates.</w:t>
      </w:r>
    </w:p>
    <w:p w14:paraId="2F15EA2A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2.2 Re-ingest from quarantine and monitor translator logs.</w:t>
      </w:r>
    </w:p>
    <w:p w14:paraId="76C50E1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Communications used masked ticket references where applicable.</w:t>
      </w:r>
    </w:p>
    <w:p w14:paraId="00B9A6F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Locate the problematic EDI message/file and quarantine it.</w:t>
      </w:r>
    </w:p>
    <w:p w14:paraId="6D468D0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Validate structure and partner-specific rules.</w:t>
      </w:r>
    </w:p>
    <w:p w14:paraId="469CE35E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Run schema validator (segments/qualifiers/max-occurrence).</w:t>
      </w:r>
    </w:p>
    <w:p w14:paraId="0BCB5768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Fix qualifier mapping or split oversized occurrences.</w:t>
      </w:r>
    </w:p>
    <w:p w14:paraId="12E4E47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Correct normalization/mapping and reprocess safely.</w:t>
      </w:r>
    </w:p>
    <w:p w14:paraId="721E2942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Use idempotency token to prevent duplicates.</w:t>
      </w:r>
    </w:p>
    <w:p w14:paraId="0A21BC5F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Re-ingest from quarantine and monitor translator logs.</w:t>
      </w:r>
    </w:p>
    <w:p w14:paraId="4B44317F" w14:textId="28317227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122BBCB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32F286D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01B94AD8" w14:textId="772A8C7D" w:rsidR="00540B43" w:rsidRDefault="00540B43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Mincho" w:hAnsi="Calibri" w:cs="Calibri"/>
        </w:rPr>
        <w:t>3. Attach validator logs and sanitized sample.</w:t>
      </w:r>
    </w:p>
    <w:p w14:paraId="40DC3D1C" w14:textId="77777777" w:rsidR="009E57FE" w:rsidRPr="00540B43" w:rsidRDefault="009E57FE" w:rsidP="009E57FE">
      <w:pPr>
        <w:rPr>
          <w:rFonts w:ascii="Calibri" w:eastAsia="MS Mincho" w:hAnsi="Calibri" w:cs="Calibri"/>
        </w:rPr>
      </w:pPr>
    </w:p>
    <w:p w14:paraId="060AA9A6" w14:textId="6A9F0341" w:rsidR="00540B43" w:rsidRPr="00540B43" w:rsidRDefault="00A4DDBC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API: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OAuth token rejection spikes </w:t>
      </w:r>
      <w:proofErr w:type="gramStart"/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on '/</w:t>
      </w:r>
      <w:proofErr w:type="gramEnd"/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containers/search'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6D90EF2A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1AF110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E9ECFA6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493063A4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7F7C0B3" w14:textId="6C1ED0D0" w:rsidR="7ACAE351" w:rsidRDefault="7ACAE351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 xml:space="preserve">OAuth token rejection spikes </w:t>
      </w:r>
      <w:proofErr w:type="gramStart"/>
      <w:r w:rsidRPr="48408C4B">
        <w:rPr>
          <w:rFonts w:ascii="Calibri" w:eastAsia="MS Mincho" w:hAnsi="Calibri" w:cs="Calibri"/>
        </w:rPr>
        <w:t>on '/</w:t>
      </w:r>
      <w:proofErr w:type="gramEnd"/>
      <w:r w:rsidRPr="48408C4B">
        <w:rPr>
          <w:rFonts w:ascii="Calibri" w:eastAsia="MS Mincho" w:hAnsi="Calibri" w:cs="Calibri"/>
        </w:rPr>
        <w:t>containers/search'. Clock skew across nodes yielded 401/403 bursts; clients observed partial responses before circuit opened.</w:t>
      </w:r>
    </w:p>
    <w:p w14:paraId="125A15A9" w14:textId="1FA1225A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24FDA3E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Introduced per-partner rate shaping; added idempotency keys for webhook retries; validated TLS and cipher compatibility; published sanitized RCA.</w:t>
      </w:r>
    </w:p>
    <w:p w14:paraId="31858E8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6BBA11C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5C482035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3.1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56087E46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Record request ID/correlation ID for log search.</w:t>
      </w:r>
    </w:p>
    <w:p w14:paraId="1EE1284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3ED33EB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491A46FA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1021C3C2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7A5FA245" w14:textId="53466129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1E1252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755A4AC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0CF691DF" w14:textId="090A1EC2" w:rsidR="00540B43" w:rsidRPr="00540B43" w:rsidRDefault="00540B43" w:rsidP="009E57FE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6A46D5A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br w:type="page"/>
      </w:r>
    </w:p>
    <w:p w14:paraId="42FF8526" w14:textId="08D4F120" w:rsidR="64A599EF" w:rsidRDefault="53498F7C" w:rsidP="48408C4B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ADI:</w:t>
      </w:r>
      <w:r w:rsidR="13CC826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Time zone drift caused eventTime to serialize in UTC+0 for partner PARTNER_ID, while TOS computed local UTC+8.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400C21AA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AD3C88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EF820B8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040217D2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C7BCB38" w14:textId="1CBF5B98" w:rsidR="0396473F" w:rsidRDefault="0396473F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Time zone drift caused eventTime to serialize in UTC+0 for partner PARTNER_ID, while TOS computed local UTC+8. Container CONTAINER_ID milestones appeared out-of-order on the portal; EDIFACT COARRI 'Gate Out' overshadowed later 'Loaded' event. Booking BOOKING_ID not impacted operationally but customer view inconsistent. Context tokens: CONTEXT_TOKEN1, CONTEXT_TOKEN2.</w:t>
      </w:r>
    </w:p>
    <w:p w14:paraId="64F43F51" w14:textId="03AF8EBF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92DFE1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Patched mapper to respect NAD roles; added tests for role inversion; flushed CDN.</w:t>
      </w:r>
    </w:p>
    <w:p w14:paraId="44796EE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Sent sanitized incident summary to stakeholders; identifiers masked.</w:t>
      </w:r>
    </w:p>
    <w:p w14:paraId="01A076C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Communications used masked ticket references where applicable.</w:t>
      </w:r>
    </w:p>
    <w:p w14:paraId="03F86DA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Locate the problematic EDI message/file and quarantine it.</w:t>
      </w:r>
    </w:p>
    <w:p w14:paraId="6C92971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Validate structure and partner-specific rules.</w:t>
      </w:r>
    </w:p>
    <w:p w14:paraId="4EBA9438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Run schema validator (segments/qualifiers/max-occurrence).</w:t>
      </w:r>
    </w:p>
    <w:p w14:paraId="66D4FA8A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Fix qualifier mapping or split oversized occurrences.</w:t>
      </w:r>
    </w:p>
    <w:p w14:paraId="139C63F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Correct normalization/mapping and reprocess safely.</w:t>
      </w:r>
    </w:p>
    <w:p w14:paraId="71B2C5ED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Use idempotency token to prevent duplicates.</w:t>
      </w:r>
    </w:p>
    <w:p w14:paraId="726009D5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Re-ingest from quarantine and monitor translator logs.</w:t>
      </w:r>
    </w:p>
    <w:p w14:paraId="69663094" w14:textId="790733F3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106295E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311C92B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2A29B70E" w14:textId="2D03829C" w:rsidR="00540B43" w:rsidRPr="00540B43" w:rsidRDefault="65556BB8" w:rsidP="009E57FE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3C31CF40" w14:textId="27C00287" w:rsidR="18321E38" w:rsidRDefault="18321E38" w:rsidP="18321E38">
      <w:pPr>
        <w:rPr>
          <w:rFonts w:ascii="Calibri" w:eastAsia="MS Mincho" w:hAnsi="Calibri" w:cs="Calibri"/>
        </w:rPr>
      </w:pPr>
    </w:p>
    <w:p w14:paraId="1D606B3B" w14:textId="15A051D2" w:rsidR="00540B43" w:rsidRPr="00540B43" w:rsidRDefault="5069AD79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Rate limiter throttled legitimate traffic after load surge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7E8C41ED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FE736E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A9EF0E5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666E16BA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4B1185DC" w14:textId="35110C0F" w:rsidR="22CC5A6D" w:rsidRDefault="22CC5A6D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Rate limiter throttled legitimate traffic after load surge. Hot keys on '/auth/token' created cache stampede; error budget burned for the window.</w:t>
      </w:r>
    </w:p>
    <w:p w14:paraId="247AA13F" w14:textId="0103E3C6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F88A5D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Increased timeouts, tuned exponential backoff, enabled request coalescing.</w:t>
      </w:r>
    </w:p>
    <w:p w14:paraId="084FB6B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Rotated OAuth keys and enforced ±60s token leeway.</w:t>
      </w:r>
    </w:p>
    <w:p w14:paraId="7520B955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2.1 Refresh/rotate token; confirm scopes.</w:t>
      </w:r>
    </w:p>
    <w:p w14:paraId="0372D696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2.2 Verify NTP/clock skew; resync if &gt;2 seconds.</w:t>
      </w:r>
    </w:p>
    <w:p w14:paraId="679EF0C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Warmed cache for hot routes and raised SLI alerts.</w:t>
      </w:r>
    </w:p>
    <w:p w14:paraId="5787527D" w14:textId="2AAEB39F" w:rsidR="00540B43" w:rsidRPr="00540B43" w:rsidRDefault="65556BB8" w:rsidP="009E57FE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3.1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7D746397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Purge problematic cache keys; warm hot keys if needed.</w:t>
      </w:r>
    </w:p>
    <w:p w14:paraId="751DA46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Communications used masked ticket references where applicable.</w:t>
      </w:r>
    </w:p>
    <w:p w14:paraId="0D3993C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Reproduce the failing call on a safe test entity.</w:t>
      </w:r>
    </w:p>
    <w:p w14:paraId="74E743AF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5.1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671C7D38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Record request ID/correlation ID for log search.</w:t>
      </w:r>
    </w:p>
    <w:p w14:paraId="4AFCB5D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Check API gateway/service health around the incident window.</w:t>
      </w:r>
    </w:p>
    <w:p w14:paraId="5BD9EE6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Review auth and permissions for the calling user/client.</w:t>
      </w:r>
    </w:p>
    <w:p w14:paraId="529B9658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7.1 Refresh/rotate token; confirm scopes.</w:t>
      </w:r>
    </w:p>
    <w:p w14:paraId="35E39F43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7.2 Verify NTP/clock skew; resync if &gt;2 seconds.</w:t>
      </w:r>
    </w:p>
    <w:p w14:paraId="78619964" w14:textId="34E65B66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346792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51A3AA4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2CE60DDD" w14:textId="6DDE1CBC" w:rsidR="00540B43" w:rsidRPr="00540B43" w:rsidRDefault="00540B43" w:rsidP="009E57FE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16212B00" w14:textId="6BFFE397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</w:t>
      </w:r>
      <w:r w:rsidR="0B8FBBC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1C32B85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Spike in DLQ messages after routine maintenance; consumer group lag increased across EDI topic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219030E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17B69A2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6901C08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68925753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70F1EB02" w14:textId="24283175" w:rsidR="6AE72BA1" w:rsidRDefault="6AE72BA1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Spike in DLQ messages after routine maintenance; consumer group lag increased across EDI topic. Partner PARTNER_ID reported delayed acknowledgements; LOCATION ops not impacted.</w:t>
      </w:r>
    </w:p>
    <w:p w14:paraId="46D78237" w14:textId="0D45C0C1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4AB529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Corrected cron schedule to UTC; added mutual exclusion lock and run-idempotency; published sanitized incident note and fixed dashboards.</w:t>
      </w:r>
    </w:p>
    <w:p w14:paraId="4B8B75A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402DF7A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Locate the problematic EDI message/file and quarantine it.</w:t>
      </w:r>
    </w:p>
    <w:p w14:paraId="3E8306B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Validate structure and partner-specific rules.</w:t>
      </w:r>
    </w:p>
    <w:p w14:paraId="43A602D5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Run schema validator (segments/qualifiers/max-occurrence).</w:t>
      </w:r>
    </w:p>
    <w:p w14:paraId="52C7897B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Fix qualifier mapping or split oversized occurrences.</w:t>
      </w:r>
    </w:p>
    <w:p w14:paraId="4BF2274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Correct normalization/mapping and reprocess safely.</w:t>
      </w:r>
    </w:p>
    <w:p w14:paraId="23DA72DE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Use idempotency token to prevent duplicates.</w:t>
      </w:r>
    </w:p>
    <w:p w14:paraId="0E75637A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Re-ingest from quarantine and monitor translator logs.</w:t>
      </w:r>
    </w:p>
    <w:p w14:paraId="4875F4F8" w14:textId="1F2F9EFF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043AA0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6EDEC9D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7F460BFB" w14:textId="1E09B83D" w:rsidR="00540B43" w:rsidRPr="00540B43" w:rsidRDefault="65556BB8" w:rsidP="009E57FE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2FD8AEE2" w14:textId="294490DF" w:rsidR="18321E38" w:rsidRDefault="18321E38" w:rsidP="18321E38">
      <w:pPr>
        <w:rPr>
          <w:rFonts w:ascii="Calibri" w:eastAsia="MS Mincho" w:hAnsi="Calibri" w:cs="Calibri"/>
        </w:rPr>
      </w:pPr>
    </w:p>
    <w:p w14:paraId="7E7F24C8" w14:textId="179D4065" w:rsidR="18321E38" w:rsidRDefault="18321E38" w:rsidP="18321E38">
      <w:pPr>
        <w:rPr>
          <w:rFonts w:ascii="Calibri" w:eastAsia="MS Mincho" w:hAnsi="Calibri" w:cs="Calibri"/>
        </w:rPr>
      </w:pPr>
    </w:p>
    <w:p w14:paraId="3D469A70" w14:textId="1A62AE1D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</w:t>
      </w:r>
      <w:r w:rsidR="6332AD5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717276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Shipper/consignee role swap observed on API payload for CONTAINER_ID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54DAE627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89F9713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7D738C50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55CE99A6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8602290" w14:textId="534DA4B5" w:rsidR="11F3E895" w:rsidRDefault="11F3E895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Shipper/consignee role swap observed on API payload for CONTAINER_ID. Upstream denormalization reversed NAD qualifiers; billing prep failed validation. Partner: PARTNER_ID; affected terminal: LOCATION. Context tokens: CONTEXT_TOKEN1.</w:t>
      </w:r>
    </w:p>
    <w:p w14:paraId="211A92C2" w14:textId="48006AD4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137CE72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Patched mapper to respect NAD roles; added tests for role inversion; flushed CDN.</w:t>
      </w:r>
    </w:p>
    <w:p w14:paraId="39BDAD3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Sent sanitized incident summary to stakeholders; identifiers masked.</w:t>
      </w:r>
    </w:p>
    <w:p w14:paraId="3CAB318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Communications used masked ticket references where applicable.</w:t>
      </w:r>
    </w:p>
    <w:p w14:paraId="0E990A3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202A0D4B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4.1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084CAEE5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00DE46F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6A54EE9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5751B234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742E65A8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32FEC608" w14:textId="1488755A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2FFFF3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61EFBB4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1EA4CC6" w14:textId="42A55B8C" w:rsidR="00540B43" w:rsidRPr="00540B43" w:rsidRDefault="65556BB8" w:rsidP="009E57FE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1B112E49" w14:textId="265385C2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33C8A8C7" w14:textId="19A748A8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393B4AED" w14:textId="487D61E6" w:rsidR="00540B43" w:rsidRPr="00540B43" w:rsidRDefault="0FDAE092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2FBCFDD4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Unexpected qualifier 'QUALIFIER' in EQD segment from PARTNER_ID; schema validation failed; containers in the message not reflected on the portal timeline.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17F2B61A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2B649AE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6355B0D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7FFFE2AA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0E55D32" w14:textId="60E96CDC" w:rsidR="69E59AC2" w:rsidRDefault="69E59AC2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Unexpected qualifier 'QUALIFIER' in EQD segment from PARTNER_ID; schema validation failed; containers in the message not reflected on the portal timeline.</w:t>
      </w:r>
    </w:p>
    <w:p w14:paraId="33F5AC5C" w14:textId="530F2DA1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72E211B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Implemented pre-ingest normalizer for qualifiers; updated partner IG notes; enabled anomaly detection for repeated segment errors exceeds threshold.</w:t>
      </w:r>
    </w:p>
    <w:p w14:paraId="65CDD66B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1.1 Run schema validator (segments/qualifiers/max-occurrence).</w:t>
      </w:r>
    </w:p>
    <w:p w14:paraId="24A7B159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Fix qualifier mapping or split oversized occurrences.</w:t>
      </w:r>
    </w:p>
    <w:p w14:paraId="504B5B1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75F1ED7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Locate the problematic EDI message/file and quarantine it.</w:t>
      </w:r>
    </w:p>
    <w:p w14:paraId="5D311C2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Validate structure and partner-specific rules.</w:t>
      </w:r>
    </w:p>
    <w:p w14:paraId="4012815A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Run schema validator (segments/qualifiers/max-occurrence).</w:t>
      </w:r>
    </w:p>
    <w:p w14:paraId="20F92A78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Fix qualifier mapping or split oversized occurrences.</w:t>
      </w:r>
    </w:p>
    <w:p w14:paraId="11DF101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Correct normalization/mapping and reprocess safely.</w:t>
      </w:r>
    </w:p>
    <w:p w14:paraId="35791BAC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Use idempotency token to prevent duplicates.</w:t>
      </w:r>
    </w:p>
    <w:p w14:paraId="02275CBF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Re-ingest from quarantine and monitor translator logs.</w:t>
      </w:r>
    </w:p>
    <w:p w14:paraId="3B1DB4E6" w14:textId="0160C976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DB1A72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2366A4F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01FCE985" w14:textId="6E66793D" w:rsidR="00540B43" w:rsidRPr="00540B43" w:rsidRDefault="65556BB8" w:rsidP="18321E38">
      <w:pPr>
        <w:keepNext/>
        <w:keepLines/>
        <w:spacing w:before="48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  <w:r w:rsidR="00702C3C">
        <w:br/>
      </w:r>
    </w:p>
    <w:p w14:paraId="54538020" w14:textId="7E010C2D" w:rsidR="00540B43" w:rsidRPr="00540B43" w:rsidRDefault="00540B43" w:rsidP="18321E38">
      <w:pPr>
        <w:keepNext/>
        <w:keepLines/>
        <w:spacing w:before="48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20E6A2E8" w14:textId="3C7E31DA" w:rsidR="00540B43" w:rsidRPr="00540B43" w:rsidRDefault="72423998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</w:t>
      </w:r>
      <w:r w:rsidR="712F474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B51161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Time zone drift caused eventTime to serialize in UTC+0 for partner PARTNER_ID, while TOS computed local UTC+8.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5781E907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045D85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01849CD9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298B9378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EC7FE58" w14:textId="7B6D3FF9" w:rsidR="7E41ADA3" w:rsidRDefault="7E41ADA3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Time zone drift caused eventTime to serialize in UTC+0 for partner PARTNER_ID, while TOS computed local UTC+8. Container CONTAINER_ID milestones appeared out-of-order on the portal; BAPLIE 'Gate Out' overshadowed later 'Loaded' event. Booking BOOKING_ID not impacted operationally but customer view inconsistent. Context tokens: CONTEXT_TOKEN.</w:t>
      </w:r>
    </w:p>
    <w:p w14:paraId="5FCD02D7" w14:textId="08565D26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2149CBDB" w14:textId="5490ECEB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444FC0B4" w:rsidRPr="18321E38">
        <w:rPr>
          <w:rFonts w:ascii="Calibri" w:eastAsia="MS Mincho" w:hAnsi="Calibri" w:cs="Calibri"/>
        </w:rPr>
        <w:t>Investigate Time Zone Drift:</w:t>
      </w:r>
    </w:p>
    <w:p w14:paraId="52CAEB58" w14:textId="4F5408E8" w:rsidR="00540B43" w:rsidRPr="00540B43" w:rsidRDefault="444FC0B4" w:rsidP="18321E38">
      <w:pPr>
        <w:ind w:left="720"/>
      </w:pPr>
      <w:r w:rsidRPr="18321E38">
        <w:rPr>
          <w:rFonts w:ascii="Calibri" w:eastAsia="MS Mincho" w:hAnsi="Calibri" w:cs="Calibri"/>
        </w:rPr>
        <w:t>1.1 Executed Rate Limiting &amp; Traffic Shaping to address eventTime serialization issue.</w:t>
      </w:r>
    </w:p>
    <w:p w14:paraId="56F2D96E" w14:textId="0AA2FBB2" w:rsidR="00540B43" w:rsidRPr="00540B43" w:rsidRDefault="444FC0B4" w:rsidP="18321E38">
      <w:pPr>
        <w:ind w:left="720"/>
      </w:pPr>
      <w:r w:rsidRPr="18321E38">
        <w:rPr>
          <w:rFonts w:ascii="Calibri" w:eastAsia="MS Mincho" w:hAnsi="Calibri" w:cs="Calibri"/>
        </w:rPr>
        <w:t>1.2 Set precedence to TOS for equipment attributes, purged cache, and re-indexed data to synchronize timestamps.</w:t>
      </w:r>
    </w:p>
    <w:p w14:paraId="3D8C3D4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Set precedence to TOS for equipment attributes; forced cache purge and re-index.</w:t>
      </w:r>
    </w:p>
    <w:p w14:paraId="4818CC3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Backfilled corrected attributes, then locked fields for 6h to prevent drift.</w:t>
      </w:r>
    </w:p>
    <w:p w14:paraId="7A5EABD2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Archive ACK with timestamp and execution ID.</w:t>
      </w:r>
    </w:p>
    <w:p w14:paraId="1CF29BB1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Notify partner with sanitized sample if needed.</w:t>
      </w:r>
    </w:p>
    <w:p w14:paraId="224B874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Added rule to reject backdated EDI updates if newer move exists within 120 minutes.</w:t>
      </w:r>
    </w:p>
    <w:p w14:paraId="46918E8D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Archive ACK with timestamp and execution ID.</w:t>
      </w:r>
    </w:p>
    <w:p w14:paraId="5916964E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Notify partner with sanitized sample if needed.</w:t>
      </w:r>
    </w:p>
    <w:p w14:paraId="52911B6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Communications used masked ticket references where applicable.</w:t>
      </w:r>
    </w:p>
    <w:p w14:paraId="23D636C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Locate the problematic EDI message/file and quarantine it.</w:t>
      </w:r>
    </w:p>
    <w:p w14:paraId="6C007F1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Validate structure and partner-specific rules.</w:t>
      </w:r>
    </w:p>
    <w:p w14:paraId="6A191096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7.1 Run schema validator (segments/qualifiers/max-occurrence).</w:t>
      </w:r>
    </w:p>
    <w:p w14:paraId="5E9E4C57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7.2 Fix qualifier mapping or split oversized occurrences.</w:t>
      </w:r>
    </w:p>
    <w:p w14:paraId="79E39D7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 Correct normalization/mapping and reprocess safely.</w:t>
      </w:r>
    </w:p>
    <w:p w14:paraId="2C1DB63A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Use idempotency token to prevent duplicates.</w:t>
      </w:r>
    </w:p>
    <w:p w14:paraId="0AE4A59E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Re-ingest from quarantine and monitor translator logs.</w:t>
      </w:r>
    </w:p>
    <w:p w14:paraId="00B24A03" w14:textId="773AD657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2CDFDA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4387C73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3128FE37" w14:textId="7000CE70" w:rsidR="00540B43" w:rsidRPr="00540B43" w:rsidRDefault="65556BB8" w:rsidP="005B5D60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59940543" w14:textId="743475A5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09E3AB99" w14:textId="2B21E125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249AFA52" w14:textId="1C45D3D0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7F4D3023" w14:textId="4E95630C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51100DB6" w14:textId="432493F3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3AD15F7D" w14:textId="4E26D7FD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6C67CAE0" w14:textId="5052CF19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7387C242" w14:textId="4DAD9540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766EEF4D" w14:textId="2FA223D0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74580956" w14:textId="779E4B58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4F5876AD" w14:textId="556C4950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31EAC867" w14:textId="73219790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2C68C014" w14:textId="258D753E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43792AD5" w14:textId="379CF154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096F0C90" w14:textId="5D242137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05DFC718" w14:textId="4A7B4143" w:rsidR="00540B43" w:rsidRPr="00540B43" w:rsidRDefault="00540B43" w:rsidP="18321E38">
      <w:pPr>
        <w:keepNext/>
        <w:keepLines/>
        <w:spacing w:before="48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3C48A4AB" w14:textId="676AC2B1" w:rsidR="00540B43" w:rsidRPr="00540B43" w:rsidRDefault="00540B43" w:rsidP="18321E38">
      <w:pPr>
        <w:keepNext/>
        <w:keepLines/>
        <w:spacing w:before="48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26DFE6EC" w14:textId="1E1088A5" w:rsidR="00540B43" w:rsidRPr="00540B43" w:rsidRDefault="00540B43" w:rsidP="18321E38">
      <w:pPr>
        <w:keepNext/>
        <w:keepLines/>
        <w:spacing w:before="48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0CAD48D8" w14:textId="14ECC1B5" w:rsidR="00540B43" w:rsidRPr="00540B43" w:rsidRDefault="5DD120D2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EDIE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3A4B96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Translator rejected BAPLIE: missing BGM count alignment (UNH/UNT mismatch)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177A680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D0372B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4E16F5F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5D636F2C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62910FE" w14:textId="1312665E" w:rsidR="3A1238D4" w:rsidRDefault="3A1238D4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Translator rejected BAPLIE: missing BGM count alignment (UNH/UNT mismatch). Partner PARTNER_ID interchange quarantined; downstream milestone not created.</w:t>
      </w:r>
    </w:p>
    <w:p w14:paraId="625AD510" w14:textId="74401E3E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1ACACA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Implemented pre-ingest normalizer for qualifiers; updated partner IG notes; enabled anomaly detection for repeated segment errors exceeds threshold.</w:t>
      </w:r>
    </w:p>
    <w:p w14:paraId="6867E3A5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1.1 Run schema validator (segments/qualifiers/max-occurrence).</w:t>
      </w:r>
    </w:p>
    <w:p w14:paraId="74952980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Fix qualifier mapping or split oversized occurrences.</w:t>
      </w:r>
    </w:p>
    <w:p w14:paraId="1965F74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77CD431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Locate the problematic EDI message/file and quarantine it.</w:t>
      </w:r>
    </w:p>
    <w:p w14:paraId="189324A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Validate structure and partner-specific rules.</w:t>
      </w:r>
    </w:p>
    <w:p w14:paraId="5FF1816A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Run schema validator (segments/qualifiers/max-occurrence).</w:t>
      </w:r>
    </w:p>
    <w:p w14:paraId="4EFEB78B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Fix qualifier mapping or split oversized occurrences.</w:t>
      </w:r>
    </w:p>
    <w:p w14:paraId="1CD428E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Correct normalization/mapping and reprocess safely.</w:t>
      </w:r>
    </w:p>
    <w:p w14:paraId="12315AB1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Use idempotency token to prevent duplicates.</w:t>
      </w:r>
    </w:p>
    <w:p w14:paraId="0A71040F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Re-ingest from quarantine and monitor translator logs.</w:t>
      </w:r>
    </w:p>
    <w:p w14:paraId="2CB55911" w14:textId="04670D25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4269BB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182FD03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7D5270B7" w14:textId="230C3A21" w:rsidR="00540B43" w:rsidRPr="00540B43" w:rsidRDefault="65556BB8" w:rsidP="00540B43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27DE8FF8" w14:textId="594CB1DA" w:rsidR="18321E38" w:rsidRDefault="18321E38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6E2E58BC" w14:textId="56B2C826" w:rsidR="18321E38" w:rsidRDefault="18321E38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1FD6432C" w14:textId="0E6615FD" w:rsidR="261C1E87" w:rsidRDefault="261C1E87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EDI: Field mapping mismatch across systems for container CONTAINER_ID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65D77274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26ACB9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EBD0E38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35E63B5A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0A200D4" w14:textId="485FC045" w:rsidR="3BFA61D5" w:rsidRDefault="3BFA61D5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 xml:space="preserve">Field mapping mismatch across systems for container CONTAINER_ID. Partner PARTNER_ID posted ANSI X12 301 with size/type as SIZE_TYPE, but our master lists SIZE_TYPE2. Public API reflected partner payload, breaking yard slotting at LOCATION. Booking BOOKING_ID shows </w:t>
      </w:r>
      <w:proofErr w:type="gramStart"/>
      <w:r w:rsidRPr="48408C4B">
        <w:rPr>
          <w:rFonts w:ascii="Calibri" w:eastAsia="MS Mincho" w:hAnsi="Calibri" w:cs="Calibri"/>
        </w:rPr>
        <w:t>reefer</w:t>
      </w:r>
      <w:proofErr w:type="gramEnd"/>
      <w:r w:rsidRPr="48408C4B">
        <w:rPr>
          <w:rFonts w:ascii="Calibri" w:eastAsia="MS Mincho" w:hAnsi="Calibri" w:cs="Calibri"/>
        </w:rPr>
        <w:t xml:space="preserve"> flag OFF while TOS maintains ON. Audit indicates stale backfill job re-applied older attributes.</w:t>
      </w:r>
    </w:p>
    <w:p w14:paraId="29BEED7E" w14:textId="5AD52D81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3C67D62" w14:textId="3FBDA1A3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1E3BCFD5" w:rsidRPr="18321E38">
        <w:rPr>
          <w:rFonts w:ascii="Calibri" w:eastAsia="MS Mincho" w:hAnsi="Calibri" w:cs="Calibri"/>
        </w:rPr>
        <w:t>Investigate Field Mapping Mismatch:</w:t>
      </w:r>
    </w:p>
    <w:p w14:paraId="3E263EEB" w14:textId="75651719" w:rsidR="00540B43" w:rsidRPr="00540B43" w:rsidRDefault="1E3BCFD5" w:rsidP="18321E38">
      <w:pPr>
        <w:ind w:left="720"/>
      </w:pPr>
      <w:r w:rsidRPr="18321E38">
        <w:rPr>
          <w:rFonts w:ascii="Calibri" w:eastAsia="MS Mincho" w:hAnsi="Calibri" w:cs="Calibri"/>
        </w:rPr>
        <w:t>1.1 Executed Partner IG Variance Handling to resolve mapping discrepancies.</w:t>
      </w:r>
    </w:p>
    <w:p w14:paraId="1CA9B213" w14:textId="7E958C32" w:rsidR="00540B43" w:rsidRPr="00540B43" w:rsidRDefault="1E3BCFD5" w:rsidP="18321E38">
      <w:pPr>
        <w:ind w:left="720"/>
      </w:pPr>
      <w:r w:rsidRPr="18321E38">
        <w:rPr>
          <w:rFonts w:ascii="Calibri" w:eastAsia="MS Mincho" w:hAnsi="Calibri" w:cs="Calibri"/>
        </w:rPr>
        <w:t>1.2 Set precedence to TOS for equipment attributes, purged cache, and re-indexed data to synchronize system values.</w:t>
      </w:r>
    </w:p>
    <w:p w14:paraId="3521385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Set precedence to TOS for equipment attributes; forced cache purge and re-index.</w:t>
      </w:r>
    </w:p>
    <w:p w14:paraId="567AB58C" w14:textId="63894876" w:rsidR="00540B43" w:rsidRPr="00540B43" w:rsidRDefault="65556BB8" w:rsidP="005B5D60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2.1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3C939D31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2.2 Purge problematic cache keys; warm hot keys if needed.</w:t>
      </w:r>
    </w:p>
    <w:p w14:paraId="060238C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Backfilled corrected attributes, then locked fields for 6h to prevent drift.</w:t>
      </w:r>
    </w:p>
    <w:p w14:paraId="1E489A7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Added rule to reject backdated EDI updates if newer move exists within 120 minutes.</w:t>
      </w:r>
    </w:p>
    <w:p w14:paraId="625B545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Communications used masked ticket references where applicable.</w:t>
      </w:r>
    </w:p>
    <w:p w14:paraId="64C0ABB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Reproduce the failing call on a safe test entity.</w:t>
      </w:r>
    </w:p>
    <w:p w14:paraId="4E89225D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6.1 Use read-only </w:t>
      </w:r>
      <w:proofErr w:type="gramStart"/>
      <w:r w:rsidRPr="00540B43">
        <w:rPr>
          <w:rFonts w:ascii="Calibri" w:eastAsia="MS Mincho" w:hAnsi="Calibri" w:cs="Calibri"/>
        </w:rPr>
        <w:t>token;</w:t>
      </w:r>
      <w:proofErr w:type="gramEnd"/>
      <w:r w:rsidRPr="00540B43">
        <w:rPr>
          <w:rFonts w:ascii="Calibri" w:eastAsia="MS Mincho" w:hAnsi="Calibri" w:cs="Calibri"/>
        </w:rPr>
        <w:t xml:space="preserve"> capture status code and latency.</w:t>
      </w:r>
    </w:p>
    <w:p w14:paraId="7DF8262B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Record request ID/correlation ID for log search.</w:t>
      </w:r>
    </w:p>
    <w:p w14:paraId="33DD3E6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Check API gateway/service health around the incident window.</w:t>
      </w:r>
    </w:p>
    <w:p w14:paraId="49AFB5C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 Review auth and permissions for the calling user/client.</w:t>
      </w:r>
    </w:p>
    <w:p w14:paraId="74DD949E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Refresh/rotate token; confirm scopes.</w:t>
      </w:r>
    </w:p>
    <w:p w14:paraId="739B5EDE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Verify NTP/clock skew; resync if &gt;2 seconds.</w:t>
      </w:r>
    </w:p>
    <w:p w14:paraId="2A935306" w14:textId="62CEA0CF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Verification</w:t>
      </w:r>
    </w:p>
    <w:p w14:paraId="70E4E81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18A7BAA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75B16B44" w14:textId="77777777" w:rsidR="00540B43" w:rsidRPr="00540B43" w:rsidRDefault="65556BB8" w:rsidP="00540B43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46D2956B" w14:textId="1F8FEAC7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3D1BA7C2" w14:textId="55ABA927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7F7D6568" w14:textId="5AE9C05E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3F473688" w14:textId="71A148FA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7440110C" w14:textId="4E852D89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4351FC14" w14:textId="66F7D41D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276D3E81" w14:textId="1788E650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0B89C7D6" w14:textId="2822B179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4115B7F8" w14:textId="3EB10C7A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2CB7485F" w14:textId="2ACDEAD3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209AE477" w14:textId="783BDA3F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3438CDB2" w14:textId="3722256E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445159E5" w14:textId="31EF327D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531A9F96" w14:textId="0771F66A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077C0C7C" w14:textId="2FD53C0E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11012B13" w14:textId="623D7317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11C47FC6" w14:textId="1BBF2C51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76E5DBD5" w14:textId="3D40CE6A" w:rsidR="00702C3C" w:rsidRDefault="00702C3C" w:rsidP="18321E38">
      <w:pPr>
        <w:keepNext/>
        <w:keepLines/>
        <w:spacing w:before="48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6E1B5392" w14:textId="30F05FB9" w:rsidR="00702C3C" w:rsidRDefault="00702C3C" w:rsidP="18321E38">
      <w:pPr>
        <w:keepNext/>
        <w:keepLines/>
        <w:spacing w:before="48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1C1578FB" w14:textId="58381E22" w:rsidR="00702C3C" w:rsidRDefault="00702C3C" w:rsidP="18321E38">
      <w:pPr>
        <w:keepNext/>
        <w:keepLines/>
        <w:spacing w:before="48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466CADCF" w14:textId="638588BE" w:rsidR="00702C3C" w:rsidRDefault="4126126D" w:rsidP="48408C4B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704100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ANSI X12 315 duplicate detected with conflicting control numbers; later message had older eventTime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48FC925C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D6CE97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AC02948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42158AB6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0B4A556" w14:textId="2B9FFF0D" w:rsidR="7CBC2026" w:rsidRDefault="7CBC2026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ANSI X12 315 duplicate detected with conflicting control numbers; later message had older eventTime. Quarantine spiked; publish paused to avoid regression.</w:t>
      </w:r>
    </w:p>
    <w:p w14:paraId="2E4F587C" w14:textId="3F3F86CE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1B8792B" w14:textId="7D8EB2BB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4BF31743" w:rsidRPr="18321E38">
        <w:rPr>
          <w:rFonts w:ascii="Calibri" w:eastAsia="MS Mincho" w:hAnsi="Calibri" w:cs="Calibri"/>
        </w:rPr>
        <w:t>Investigate EDI Duplicate:</w:t>
      </w:r>
    </w:p>
    <w:p w14:paraId="431F0915" w14:textId="25A616F7" w:rsidR="00540B43" w:rsidRPr="00540B43" w:rsidRDefault="4BF31743" w:rsidP="18321E38">
      <w:pPr>
        <w:ind w:left="720"/>
      </w:pPr>
      <w:r w:rsidRPr="18321E38">
        <w:rPr>
          <w:rFonts w:ascii="Calibri" w:eastAsia="MS Mincho" w:hAnsi="Calibri" w:cs="Calibri"/>
        </w:rPr>
        <w:t>1.1 Followed Token Refresh &amp; Clock Skew Handling to resolve duplicate issue.</w:t>
      </w:r>
    </w:p>
    <w:p w14:paraId="35026816" w14:textId="026DF0DE" w:rsidR="00540B43" w:rsidRPr="00540B43" w:rsidRDefault="4BF31743" w:rsidP="18321E38">
      <w:pPr>
        <w:ind w:left="720"/>
      </w:pPr>
      <w:r w:rsidRPr="18321E38">
        <w:rPr>
          <w:rFonts w:ascii="Calibri" w:eastAsia="MS Mincho" w:hAnsi="Calibri" w:cs="Calibri"/>
        </w:rPr>
        <w:t>1.2 Enabled conflict resolution, preferring max(eventTime), and reprocessed from quarantine to ensure data accuracy.</w:t>
      </w:r>
    </w:p>
    <w:p w14:paraId="385FE21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Enabled conflict resolution preferring max(eventTime); patched translator for partner-specific tolerance; reprocessed from quarantine; verified pipeline end-to-end.</w:t>
      </w:r>
    </w:p>
    <w:p w14:paraId="51708A5B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2.1 Use idempotency token to prevent duplicates.</w:t>
      </w:r>
    </w:p>
    <w:p w14:paraId="65789947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2.2 Re-ingest from quarantine and monitor translator logs.</w:t>
      </w:r>
    </w:p>
    <w:p w14:paraId="5E9D18E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Communications used masked ticket references where applicable.</w:t>
      </w:r>
    </w:p>
    <w:p w14:paraId="4BD217A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Locate the problematic EDI message/file and quarantine it.</w:t>
      </w:r>
    </w:p>
    <w:p w14:paraId="55E286E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Validate structure and partner-specific rules.</w:t>
      </w:r>
    </w:p>
    <w:p w14:paraId="6E5D79CB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Run schema validator (segments/qualifiers/max-occurrence).</w:t>
      </w:r>
    </w:p>
    <w:p w14:paraId="13165DF4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Fix qualifier mapping or split oversized occurrences.</w:t>
      </w:r>
    </w:p>
    <w:p w14:paraId="5C1F213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Correct normalization/mapping and reprocess safely.</w:t>
      </w:r>
    </w:p>
    <w:p w14:paraId="314966EA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Use idempotency token to prevent duplicates.</w:t>
      </w:r>
    </w:p>
    <w:p w14:paraId="67FDDA20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lastRenderedPageBreak/>
        <w:t>6.2 Re-ingest from quarantine and monitor translator logs.</w:t>
      </w:r>
    </w:p>
    <w:p w14:paraId="10A5E388" w14:textId="7F318BB8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7168D1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24AAABE8" w14:textId="2401BFED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Verify partner ACK/CONTRL is archived.</w:t>
      </w:r>
    </w:p>
    <w:p w14:paraId="66359D9A" w14:textId="76204122" w:rsidR="00540B43" w:rsidRPr="00540B43" w:rsidRDefault="65556BB8" w:rsidP="005B5D60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31EC1A87" w14:textId="23F2DFAC" w:rsidR="00540B43" w:rsidRPr="00540B43" w:rsidRDefault="29011053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977044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Time zone drift caused eventTime to serialize in UTC+0 for partner PARTNER_ID, while TOS computed local UTC+8.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2172863F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9C27101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3760389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00F7901A" w14:textId="4F5C8149" w:rsidR="00540B43" w:rsidRPr="00540B43" w:rsidRDefault="65556BB8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5B14012F" w14:textId="62511A63" w:rsidR="585F48D7" w:rsidRDefault="585F48D7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Time zone drift caused eventTime to serialize in UTC+0 for partner PARTNER_ID, while TOS computed local UTC+8. Container CONTAINER_ID milestones appeared out-of-order on the portal; EDIFACT COARRI 'Gate Out' overshadowed later 'Loaded' event. Booking BOOKING_ID not impacted operationally but customer view inconsistent.</w:t>
      </w:r>
    </w:p>
    <w:p w14:paraId="5F3AEE9D" w14:textId="0323579E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2E0D63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Patched mapper to respect NAD roles; added tests for role inversion; flushed CDN.</w:t>
      </w:r>
    </w:p>
    <w:p w14:paraId="3687B22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Sent sanitized incident summary to stakeholders; identifiers masked.</w:t>
      </w:r>
    </w:p>
    <w:p w14:paraId="0ECB8E9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Communications used masked ticket references where applicable.</w:t>
      </w:r>
    </w:p>
    <w:p w14:paraId="322AF93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Locate the problematic EDI message/file and quarantine it.</w:t>
      </w:r>
    </w:p>
    <w:p w14:paraId="35A6DD0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Validate structure and partner-specific rules.</w:t>
      </w:r>
    </w:p>
    <w:p w14:paraId="5D7A955C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Run schema validator (segments/qualifiers/max-occurrence).</w:t>
      </w:r>
    </w:p>
    <w:p w14:paraId="42C0C443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Fix qualifier mapping or split oversized occurrences.</w:t>
      </w:r>
    </w:p>
    <w:p w14:paraId="7836100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Correct normalization/mapping and reprocess safely.</w:t>
      </w:r>
    </w:p>
    <w:p w14:paraId="4D111C7B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Use idempotency token to prevent duplicates.</w:t>
      </w:r>
    </w:p>
    <w:p w14:paraId="247E68FC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Re-ingest from quarantine and monitor translator logs.</w:t>
      </w:r>
    </w:p>
    <w:p w14:paraId="208E5E45" w14:textId="25E0DF93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10C344E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2E37F2F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2896DFD5" w14:textId="32C8E1B6" w:rsidR="00540B43" w:rsidRPr="00540B43" w:rsidRDefault="65556BB8" w:rsidP="005B5D60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bookmarkEnd w:id="0"/>
    <w:p w14:paraId="001F52EB" w14:textId="154C2064" w:rsidR="18321E38" w:rsidRDefault="18321E38" w:rsidP="18321E38">
      <w:pPr>
        <w:rPr>
          <w:rFonts w:ascii="Calibri" w:eastAsia="MS Mincho" w:hAnsi="Calibri" w:cs="Calibri"/>
        </w:rPr>
      </w:pPr>
    </w:p>
    <w:p w14:paraId="3A444CB3" w14:textId="51A41A25" w:rsidR="18321E38" w:rsidRDefault="18321E38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0C6BED57" w14:textId="1E470017" w:rsidR="3799124D" w:rsidRDefault="3799124D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CNTR: </w:t>
      </w:r>
      <w:r w:rsidR="1701C2F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Duplicate Container information received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69B5796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67CE851A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5AFEC1A6" w14:textId="311720D1" w:rsidR="09C359CB" w:rsidRDefault="09C359CB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Container</w:t>
            </w:r>
          </w:p>
        </w:tc>
      </w:tr>
    </w:tbl>
    <w:p w14:paraId="7245B609" w14:textId="79B1CCD8" w:rsidR="1701C2F9" w:rsidRDefault="1701C2F9" w:rsidP="18321E38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55E0F27B" w14:textId="19B77AF0" w:rsidR="35A0ADFB" w:rsidRDefault="35A0ADFB" w:rsidP="18321E38">
      <w:r w:rsidRPr="18321E38">
        <w:rPr>
          <w:rFonts w:ascii="Calibri" w:eastAsia="Calibri" w:hAnsi="Calibri" w:cs="Calibri"/>
        </w:rPr>
        <w:t>R</w:t>
      </w:r>
      <w:r w:rsidR="1701C2F9" w:rsidRPr="18321E38">
        <w:rPr>
          <w:rFonts w:ascii="Calibri" w:eastAsia="Calibri" w:hAnsi="Calibri" w:cs="Calibri"/>
        </w:rPr>
        <w:t>eceived with conflicting duplicate entry for container information. Later message had older timestamp; last-writer-wins regressed status.</w:t>
      </w:r>
    </w:p>
    <w:p w14:paraId="54EFF7E3" w14:textId="257023B4" w:rsidR="1701C2F9" w:rsidRDefault="1701C2F9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16D8299D" w14:textId="37F6E5E8" w:rsidR="1701C2F9" w:rsidRDefault="1701C2F9" w:rsidP="18321E38">
      <w:pPr>
        <w:pStyle w:val="ListParagraph"/>
        <w:numPr>
          <w:ilvl w:val="0"/>
          <w:numId w:val="30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 xml:space="preserve">Verify in DB </w:t>
      </w:r>
    </w:p>
    <w:p w14:paraId="615389D6" w14:textId="054F2C57" w:rsidR="1701C2F9" w:rsidRDefault="1701C2F9" w:rsidP="18321E38">
      <w:pPr>
        <w:pStyle w:val="ListParagraph"/>
        <w:numPr>
          <w:ilvl w:val="1"/>
          <w:numId w:val="30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 xml:space="preserve">SELECT * FROM container WHERE cntr_no </w:t>
      </w:r>
      <w:proofErr w:type="gramStart"/>
      <w:r w:rsidRPr="18321E38">
        <w:rPr>
          <w:rFonts w:ascii="Calibri" w:eastAsia="Calibri" w:hAnsi="Calibri" w:cs="Calibri"/>
        </w:rPr>
        <w:t>= :CONTAINER</w:t>
      </w:r>
      <w:proofErr w:type="gramEnd"/>
      <w:r w:rsidRPr="18321E38">
        <w:rPr>
          <w:rFonts w:ascii="Calibri" w:eastAsia="Calibri" w:hAnsi="Calibri" w:cs="Calibri"/>
        </w:rPr>
        <w:t xml:space="preserve">_NO ORDER BY created_at </w:t>
      </w:r>
      <w:proofErr w:type="gramStart"/>
      <w:r w:rsidRPr="18321E38">
        <w:rPr>
          <w:rFonts w:ascii="Calibri" w:eastAsia="Calibri" w:hAnsi="Calibri" w:cs="Calibri"/>
        </w:rPr>
        <w:t>DESC;</w:t>
      </w:r>
      <w:proofErr w:type="gramEnd"/>
    </w:p>
    <w:p w14:paraId="1438421F" w14:textId="22A6F2FB" w:rsidR="1701C2F9" w:rsidRDefault="1701C2F9" w:rsidP="18321E38">
      <w:pPr>
        <w:pStyle w:val="ListParagraph"/>
        <w:numPr>
          <w:ilvl w:val="0"/>
          <w:numId w:val="30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 xml:space="preserve">Keep the latest record (highest created_at) and delete earlier records — </w:t>
      </w:r>
      <w:r w:rsidRPr="18321E38">
        <w:rPr>
          <w:rFonts w:ascii="Calibri" w:eastAsia="Calibri" w:hAnsi="Calibri" w:cs="Calibri"/>
          <w:b/>
          <w:bCs/>
        </w:rPr>
        <w:t>with a preview and a safe, bounded delete</w:t>
      </w:r>
      <w:r w:rsidRPr="18321E38">
        <w:rPr>
          <w:rFonts w:ascii="Calibri" w:eastAsia="Calibri" w:hAnsi="Calibri" w:cs="Calibri"/>
        </w:rPr>
        <w:t>.</w:t>
      </w:r>
    </w:p>
    <w:p w14:paraId="3E979FAC" w14:textId="6F315DF2" w:rsidR="1701C2F9" w:rsidRDefault="1701C2F9" w:rsidP="18321E38">
      <w:pPr>
        <w:pStyle w:val="ListParagraph"/>
        <w:numPr>
          <w:ilvl w:val="1"/>
          <w:numId w:val="30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SELECT c.* FROM container c JOIN ( SELECT cntr_no, vessel_id, eta_ts, MAX(created_at) AS max_created_at FROM container WHERE cntr_no = :CONTAINER_NO AND vessel_id = :VESSEL_ID AND eta_ts = :ETA_TS GROUP BY cntr_no, vessel_id, eta_ts ) keep ON keep.cntr_no=c.cntr_no AND keep.vessel_id=c.vessel_id AND keep.eta_ts=c.eta_ts WHERE c.created_at &lt; keep.max_created_at;</w:t>
      </w:r>
    </w:p>
    <w:p w14:paraId="11656650" w14:textId="2C6546D1" w:rsidR="1701C2F9" w:rsidRDefault="1701C2F9" w:rsidP="18321E38">
      <w:pPr>
        <w:pStyle w:val="ListParagraph"/>
        <w:numPr>
          <w:ilvl w:val="0"/>
          <w:numId w:val="30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Safe delete (keep latest only)</w:t>
      </w:r>
    </w:p>
    <w:p w14:paraId="74F7680A" w14:textId="553364F6" w:rsidR="1701C2F9" w:rsidRDefault="1701C2F9" w:rsidP="18321E38">
      <w:pPr>
        <w:pStyle w:val="ListParagraph"/>
        <w:numPr>
          <w:ilvl w:val="1"/>
          <w:numId w:val="30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DELETE c FROM container c JOIN ( SELECT cntr_no, vessel_id, eta_ts, MAX(created_at) AS max_created_at FROM container WHERE cntr_no = :CONTAINER_NO AND vessel_id = :VESSEL_ID AND eta_ts = :ETA_TS GROUP BY cntr_no, vessel_id, eta_ts ) keep ON keep.cntr_no=c.cntr_no AND keep.vessel_id=c.vessel_id AND keep.eta_ts=c.eta_ts WHERE c.created_at &lt; keep.max_created_at;</w:t>
      </w:r>
    </w:p>
    <w:p w14:paraId="7D8388C1" w14:textId="0F1ED176" w:rsidR="18321E38" w:rsidRDefault="18321E38" w:rsidP="18321E38"/>
    <w:p w14:paraId="7EFAF3B9" w14:textId="3261CC81" w:rsidR="18321E38" w:rsidRDefault="18321E38" w:rsidP="18321E38"/>
    <w:p w14:paraId="78D98F68" w14:textId="17A38BE1" w:rsidR="18321E38" w:rsidRDefault="18321E38" w:rsidP="18321E38"/>
    <w:p w14:paraId="2F32EC11" w14:textId="542FAEFA" w:rsidR="18321E38" w:rsidRDefault="18321E38" w:rsidP="18321E38"/>
    <w:p w14:paraId="41351D65" w14:textId="056A1C9B" w:rsidR="18321E38" w:rsidRDefault="18321E38" w:rsidP="18321E38"/>
    <w:p w14:paraId="3ED85402" w14:textId="0A0992CD" w:rsidR="18321E38" w:rsidRDefault="18321E38" w:rsidP="18321E38"/>
    <w:p w14:paraId="29C91E46" w14:textId="123B160E" w:rsidR="18321E38" w:rsidRDefault="18321E38" w:rsidP="18321E38"/>
    <w:p w14:paraId="7366684F" w14:textId="1130BC2A" w:rsidR="18321E38" w:rsidRDefault="18321E38" w:rsidP="18321E38"/>
    <w:p w14:paraId="73593AEC" w14:textId="3D097CC7" w:rsidR="18321E38" w:rsidRDefault="18321E38" w:rsidP="18321E38"/>
    <w:p w14:paraId="4BF4AF9A" w14:textId="13DE26CC" w:rsidR="428C6CBF" w:rsidRDefault="428C6CBF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VAS:</w:t>
      </w:r>
      <w:r w:rsidR="7952F2C5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VESSEL_ERR_4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Vessel Name has been used by other vessel advice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42B3F98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5F2D34AB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79A8EDDF" w14:textId="17FE54A1" w:rsidR="17052086" w:rsidRDefault="17052086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8321E38">
              <w:rPr>
                <w:rFonts w:cs="Calibri"/>
              </w:rPr>
              <w:t>Vessel</w:t>
            </w:r>
          </w:p>
        </w:tc>
      </w:tr>
    </w:tbl>
    <w:p w14:paraId="79480DE5" w14:textId="6B12D0E5" w:rsidR="738AA2B4" w:rsidRDefault="738AA2B4" w:rsidP="18321E38">
      <w:pPr>
        <w:rPr>
          <w:rFonts w:ascii="Calibri" w:eastAsia="Calibri" w:hAnsi="Calibri" w:cs="Calibri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AA6CAAC" w14:textId="539273D2" w:rsidR="40C1A0D7" w:rsidRDefault="40C1A0D7" w:rsidP="18321E38">
      <w:pPr>
        <w:spacing w:before="240" w:after="240"/>
        <w:rPr>
          <w:rFonts w:ascii="Calibri" w:eastAsia="Calibri" w:hAnsi="Calibri" w:cs="Calibri"/>
        </w:rPr>
      </w:pPr>
      <w:r w:rsidRPr="18321E38">
        <w:t>Resolve duplicate key error on creating vessel advice</w:t>
      </w:r>
      <w:r w:rsidR="6BD3573C" w:rsidRPr="18321E38">
        <w:t xml:space="preserve"> VESSEL_ERR_4</w:t>
      </w:r>
      <w:r w:rsidR="12B4668E" w:rsidRPr="18321E38">
        <w:rPr>
          <w:rFonts w:ascii="Aptos" w:eastAsia="Aptos" w:hAnsi="Aptos" w:cs="Aptos"/>
        </w:rPr>
        <w:t xml:space="preserve"> </w:t>
      </w:r>
      <w:r w:rsidRPr="18321E38">
        <w:t xml:space="preserve">(only one active advice per </w:t>
      </w:r>
      <w:r w:rsidR="3F0B8712" w:rsidRPr="18321E38">
        <w:t>system</w:t>
      </w:r>
      <w:r w:rsidR="3FFF6130" w:rsidRPr="18321E38">
        <w:t>_vessel_name</w:t>
      </w:r>
      <w:r w:rsidRPr="18321E38">
        <w:t>).</w:t>
      </w:r>
    </w:p>
    <w:p w14:paraId="4BC093AD" w14:textId="42345F81" w:rsidR="434DDEF1" w:rsidRDefault="434DDEF1" w:rsidP="18321E38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Preconditions</w:t>
      </w:r>
    </w:p>
    <w:p w14:paraId="04963FA6" w14:textId="0CE73405" w:rsidR="434DDEF1" w:rsidRDefault="434DDEF1" w:rsidP="18321E38">
      <w:pPr>
        <w:pStyle w:val="ListParagraph"/>
        <w:numPr>
          <w:ilvl w:val="0"/>
          <w:numId w:val="20"/>
        </w:numPr>
      </w:pPr>
      <w:r w:rsidRPr="18321E38">
        <w:t>You have access to DB schema with tables v</w:t>
      </w:r>
      <w:r w:rsidR="11F7E571" w:rsidRPr="18321E38">
        <w:t>es</w:t>
      </w:r>
      <w:r w:rsidRPr="18321E38">
        <w:t>s</w:t>
      </w:r>
      <w:r w:rsidR="5B3A5076" w:rsidRPr="18321E38">
        <w:t>e</w:t>
      </w:r>
      <w:r w:rsidRPr="18321E38">
        <w:t xml:space="preserve">l_advice and </w:t>
      </w:r>
      <w:r w:rsidR="74588C90" w:rsidRPr="18321E38">
        <w:t>berthing_application</w:t>
      </w:r>
    </w:p>
    <w:p w14:paraId="03B2F2A2" w14:textId="249594AB" w:rsidR="434DDEF1" w:rsidRDefault="434DDEF1" w:rsidP="18321E38">
      <w:pPr>
        <w:pStyle w:val="ListParagraph"/>
        <w:numPr>
          <w:ilvl w:val="0"/>
          <w:numId w:val="20"/>
        </w:numPr>
      </w:pPr>
      <w:r w:rsidRPr="18321E38">
        <w:t>Log file: vessel_advice_service.log</w:t>
      </w:r>
    </w:p>
    <w:p w14:paraId="2634A859" w14:textId="3FBD7F46" w:rsidR="738AA2B4" w:rsidRDefault="738AA2B4" w:rsidP="18321E38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FE57044" w14:textId="51C029B8" w:rsidR="2E0A2929" w:rsidRDefault="2E0A2929" w:rsidP="18321E38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 xml:space="preserve">Confirm Error in Logs </w:t>
      </w:r>
    </w:p>
    <w:p w14:paraId="554DFC13" w14:textId="11597422" w:rsidR="2E0A2929" w:rsidRDefault="2E0A2929" w:rsidP="18321E38">
      <w:pPr>
        <w:pStyle w:val="ListParagraph"/>
        <w:numPr>
          <w:ilvl w:val="0"/>
          <w:numId w:val="5"/>
        </w:numPr>
      </w:pPr>
      <w:r w:rsidRPr="18321E38">
        <w:t>grep -i "VESSEL_ERR_4" vessel_advice_service.log</w:t>
      </w:r>
    </w:p>
    <w:p w14:paraId="7ACB5111" w14:textId="6C14B059" w:rsidR="2E0A2929" w:rsidRDefault="2E0A2929" w:rsidP="18321E38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Inspect Existing Advice Rows</w:t>
      </w:r>
    </w:p>
    <w:p w14:paraId="21C9E96F" w14:textId="3CE2B977" w:rsidR="2E0A2929" w:rsidRDefault="2E0A2929" w:rsidP="18321E38">
      <w:pPr>
        <w:pStyle w:val="ListParagraph"/>
        <w:numPr>
          <w:ilvl w:val="1"/>
          <w:numId w:val="30"/>
        </w:numPr>
      </w:pPr>
      <w:r w:rsidRPr="18321E38">
        <w:t xml:space="preserve">SELECT vessel_advice_no, system_vessel_name, effective_start_datetime, effective_end_datetime, system_vessel_name_active FROM vessel_advice WHERE system_vessel_name </w:t>
      </w:r>
      <w:proofErr w:type="gramStart"/>
      <w:r w:rsidRPr="18321E38">
        <w:t>= :system</w:t>
      </w:r>
      <w:proofErr w:type="gramEnd"/>
      <w:r w:rsidRPr="18321E38">
        <w:t>_vessel_name ORDER BY effective_start_</w:t>
      </w:r>
      <w:proofErr w:type="gramStart"/>
      <w:r w:rsidRPr="18321E38">
        <w:t>datetime;</w:t>
      </w:r>
      <w:proofErr w:type="gramEnd"/>
    </w:p>
    <w:p w14:paraId="4A408BFF" w14:textId="7A7C4435" w:rsidR="2E0A2929" w:rsidRDefault="2E0A2929" w:rsidP="18321E38">
      <w:pPr>
        <w:pStyle w:val="ListParagraph"/>
        <w:numPr>
          <w:ilvl w:val="1"/>
          <w:numId w:val="30"/>
        </w:numPr>
      </w:pPr>
      <w:r w:rsidRPr="18321E38">
        <w:t>identify active advice: row with effective_end_datetime IS NULL.</w:t>
      </w:r>
    </w:p>
    <w:p w14:paraId="7210BC98" w14:textId="57509990" w:rsidR="2E0A2929" w:rsidRDefault="2E0A2929" w:rsidP="18321E38">
      <w:pPr>
        <w:pStyle w:val="ListParagraph"/>
        <w:numPr>
          <w:ilvl w:val="1"/>
          <w:numId w:val="30"/>
        </w:numPr>
        <w:suppressLineNumbers/>
      </w:pPr>
      <w:r w:rsidRPr="18321E38">
        <w:t>Record down</w:t>
      </w:r>
    </w:p>
    <w:p w14:paraId="79D8DB8E" w14:textId="02C4861F" w:rsidR="2E0A2929" w:rsidRDefault="2E0A2929" w:rsidP="18321E38">
      <w:pPr>
        <w:pStyle w:val="ListParagraph"/>
        <w:numPr>
          <w:ilvl w:val="2"/>
          <w:numId w:val="30"/>
        </w:numPr>
        <w:suppressLineNumbers/>
      </w:pPr>
      <w:proofErr w:type="gramStart"/>
      <w:r w:rsidRPr="18321E38">
        <w:t>:active</w:t>
      </w:r>
      <w:proofErr w:type="gramEnd"/>
      <w:r w:rsidRPr="18321E38">
        <w:t>_vessel_advice_no (if any)</w:t>
      </w:r>
    </w:p>
    <w:p w14:paraId="032CEC67" w14:textId="7833650F" w:rsidR="2E0A2929" w:rsidRDefault="2E0A2929" w:rsidP="18321E38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Check Port Programs Referencing Active Advice (Active only)</w:t>
      </w:r>
    </w:p>
    <w:p w14:paraId="15497607" w14:textId="5D305427" w:rsidR="2E0A2929" w:rsidRDefault="2E0A2929" w:rsidP="18321E38">
      <w:pPr>
        <w:pStyle w:val="ListParagraph"/>
        <w:numPr>
          <w:ilvl w:val="1"/>
          <w:numId w:val="30"/>
        </w:numPr>
      </w:pPr>
      <w:r w:rsidRPr="18321E38">
        <w:t xml:space="preserve">SELECT application_no, vessel_advice_no, vessel_close_datetime, deleted, berthing_status FROM berth_application WHERE vessel_advice_no </w:t>
      </w:r>
      <w:proofErr w:type="gramStart"/>
      <w:r w:rsidRPr="18321E38">
        <w:t>= :active</w:t>
      </w:r>
      <w:proofErr w:type="gramEnd"/>
      <w:r w:rsidRPr="18321E38">
        <w:t>_vessel_advice_no AND vessel_close_datetime IS NULL AND berthing_status = 'A' AND deleted = 'N</w:t>
      </w:r>
      <w:proofErr w:type="gramStart"/>
      <w:r w:rsidRPr="18321E38">
        <w:t>';</w:t>
      </w:r>
      <w:proofErr w:type="gramEnd"/>
    </w:p>
    <w:p w14:paraId="655F789D" w14:textId="3D2D34C5" w:rsidR="2E0A2929" w:rsidRDefault="2E0A2929" w:rsidP="18321E38">
      <w:pPr>
        <w:pStyle w:val="ListParagraph"/>
        <w:numPr>
          <w:ilvl w:val="1"/>
          <w:numId w:val="30"/>
        </w:numPr>
        <w:suppressLineNumbers/>
      </w:pPr>
      <w:r w:rsidRPr="18321E38">
        <w:t>If result set not empty → active port programs exist.</w:t>
      </w:r>
    </w:p>
    <w:p w14:paraId="139776DE" w14:textId="7FB148E7" w:rsidR="375DE138" w:rsidRDefault="375DE138" w:rsidP="18321E38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Decision</w:t>
      </w:r>
      <w:r w:rsidRPr="18321E38">
        <w:t xml:space="preserve"> </w:t>
      </w: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Logic</w:t>
      </w:r>
    </w:p>
    <w:p w14:paraId="1F844D58" w14:textId="2A0DBC9F" w:rsidR="375DE138" w:rsidRDefault="375DE138" w:rsidP="18321E38">
      <w:pPr>
        <w:pStyle w:val="ListParagraph"/>
        <w:numPr>
          <w:ilvl w:val="0"/>
          <w:numId w:val="8"/>
        </w:numPr>
        <w:suppressLineNumbers/>
      </w:pPr>
      <w:r w:rsidRPr="18321E38">
        <w:t xml:space="preserve">If NO active advice (no row with </w:t>
      </w:r>
      <w:r w:rsidR="0286EA08" w:rsidRPr="18321E38">
        <w:t>effective_end_datetime</w:t>
      </w:r>
      <w:r w:rsidRPr="18321E38">
        <w:t xml:space="preserve"> IS NULL): the duplicate error shouldn’t occur—recheck</w:t>
      </w:r>
      <w:r w:rsidR="3E8D1A84" w:rsidRPr="18321E38">
        <w:t>.</w:t>
      </w:r>
    </w:p>
    <w:p w14:paraId="2EB42D9A" w14:textId="0062FEFE" w:rsidR="6A6D3584" w:rsidRDefault="6A6D3584" w:rsidP="18321E38">
      <w:pPr>
        <w:pStyle w:val="ListParagraph"/>
        <w:numPr>
          <w:ilvl w:val="0"/>
          <w:numId w:val="8"/>
        </w:numPr>
        <w:suppressLineNumbers/>
      </w:pPr>
      <w:r w:rsidRPr="18321E38">
        <w:t>Active advice exists &amp; NO active port programs: proceed to expire advice.</w:t>
      </w:r>
    </w:p>
    <w:p w14:paraId="3325B789" w14:textId="2C0CB0DB" w:rsidR="6A6D3584" w:rsidRDefault="6A6D3584" w:rsidP="18321E38">
      <w:pPr>
        <w:pStyle w:val="ListParagraph"/>
        <w:numPr>
          <w:ilvl w:val="0"/>
          <w:numId w:val="8"/>
        </w:numPr>
        <w:suppressLineNumbers/>
      </w:pPr>
      <w:r w:rsidRPr="18321E38">
        <w:t xml:space="preserve">Active advice exists &amp; active port programs </w:t>
      </w:r>
      <w:proofErr w:type="gramStart"/>
      <w:r w:rsidRPr="18321E38">
        <w:t>present:</w:t>
      </w:r>
      <w:proofErr w:type="gramEnd"/>
      <w:r w:rsidRPr="18321E38">
        <w:t xml:space="preserve"> close/archive them first, then expire advice.</w:t>
      </w:r>
    </w:p>
    <w:p w14:paraId="2FBF3F4C" w14:textId="294B2382" w:rsidR="375DE138" w:rsidRDefault="375DE138" w:rsidP="18321E38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Close Active Port Programs</w:t>
      </w:r>
    </w:p>
    <w:p w14:paraId="47407ABA" w14:textId="0B7D8AF6" w:rsidR="375DE138" w:rsidRDefault="375DE138" w:rsidP="18321E38">
      <w:pPr>
        <w:suppressLineNumbers/>
      </w:pPr>
      <w:r w:rsidRPr="18321E38">
        <w:t>Define closure timestamp (prefer consistent UTC: e.g. '2025-10-06 00:00:00').</w:t>
      </w:r>
    </w:p>
    <w:p w14:paraId="1032723B" w14:textId="55D82F84" w:rsidR="375DE138" w:rsidRDefault="375DE138" w:rsidP="18321E38">
      <w:pPr>
        <w:suppressLineNumbers/>
      </w:pPr>
      <w:r w:rsidRPr="18321E38">
        <w:t>Status code definitions (confirm internally):</w:t>
      </w:r>
    </w:p>
    <w:p w14:paraId="010FB08F" w14:textId="31EF0316" w:rsidR="41FBFE2C" w:rsidRDefault="41FBFE2C" w:rsidP="18321E38">
      <w:pPr>
        <w:pStyle w:val="ListParagraph"/>
        <w:numPr>
          <w:ilvl w:val="0"/>
          <w:numId w:val="18"/>
        </w:numPr>
        <w:suppressLineNumbers/>
      </w:pPr>
      <w:r w:rsidRPr="18321E38">
        <w:t>berthing_status</w:t>
      </w:r>
      <w:r w:rsidR="375DE138" w:rsidRPr="18321E38">
        <w:t>: 'A' = Active, 'C' = Closed</w:t>
      </w:r>
    </w:p>
    <w:p w14:paraId="3AE5EF7A" w14:textId="4AE98684" w:rsidR="2FCA6752" w:rsidRDefault="2FCA6752" w:rsidP="18321E38">
      <w:pPr>
        <w:pStyle w:val="ListParagraph"/>
        <w:numPr>
          <w:ilvl w:val="0"/>
          <w:numId w:val="18"/>
        </w:numPr>
        <w:suppressLineNumbers/>
      </w:pPr>
      <w:r w:rsidRPr="18321E38">
        <w:t>D</w:t>
      </w:r>
      <w:r w:rsidR="375DE138" w:rsidRPr="18321E38">
        <w:t>eleted</w:t>
      </w:r>
      <w:r w:rsidR="78A30994" w:rsidRPr="18321E38">
        <w:t>:</w:t>
      </w:r>
      <w:r w:rsidR="375DE138" w:rsidRPr="18321E38">
        <w:t xml:space="preserve"> 'N' = Normal, 'A' = Archived/Removed</w:t>
      </w:r>
    </w:p>
    <w:p w14:paraId="1D516556" w14:textId="296A3D0D" w:rsidR="375DE138" w:rsidRDefault="375DE138" w:rsidP="18321E38">
      <w:pPr>
        <w:spacing w:before="240" w:after="240"/>
      </w:pPr>
      <w:r w:rsidRPr="18321E38">
        <w:t xml:space="preserve">UPDATE </w:t>
      </w:r>
      <w:r w:rsidR="2DCB6F14" w:rsidRPr="18321E38">
        <w:t>berth_application</w:t>
      </w:r>
      <w:r w:rsidRPr="18321E38">
        <w:t xml:space="preserve"> SET </w:t>
      </w:r>
      <w:r w:rsidR="2E2E9C75" w:rsidRPr="18321E38">
        <w:t>vessel_close_datetime</w:t>
      </w:r>
      <w:r w:rsidRPr="18321E38">
        <w:t xml:space="preserve"> </w:t>
      </w:r>
      <w:proofErr w:type="gramStart"/>
      <w:r w:rsidRPr="18321E38">
        <w:t>= :CLOSE</w:t>
      </w:r>
      <w:proofErr w:type="gramEnd"/>
      <w:r w:rsidRPr="18321E38">
        <w:t xml:space="preserve">_TS, </w:t>
      </w:r>
      <w:r w:rsidR="1FD61455" w:rsidRPr="18321E38">
        <w:t>berthing_status</w:t>
      </w:r>
      <w:r w:rsidRPr="18321E38">
        <w:t xml:space="preserve"> = 'C', deleted = 'A' WHERE </w:t>
      </w:r>
      <w:r w:rsidR="2705AC87" w:rsidRPr="18321E38">
        <w:t>vessel_advice_no</w:t>
      </w:r>
      <w:r w:rsidRPr="18321E38">
        <w:t xml:space="preserve"> </w:t>
      </w:r>
      <w:proofErr w:type="gramStart"/>
      <w:r w:rsidRPr="18321E38">
        <w:t xml:space="preserve">= </w:t>
      </w:r>
      <w:r w:rsidR="08A57F5E" w:rsidRPr="18321E38">
        <w:t>:vessel</w:t>
      </w:r>
      <w:proofErr w:type="gramEnd"/>
      <w:r w:rsidR="08A57F5E" w:rsidRPr="18321E38">
        <w:t>_advice_no</w:t>
      </w:r>
      <w:r w:rsidRPr="18321E38">
        <w:t xml:space="preserve"> AND</w:t>
      </w:r>
      <w:r w:rsidR="1B805D72" w:rsidRPr="18321E38">
        <w:t xml:space="preserve"> vessel_close_datetime</w:t>
      </w:r>
      <w:r w:rsidRPr="18321E38">
        <w:t xml:space="preserve"> IS NULL AND </w:t>
      </w:r>
      <w:r w:rsidR="695C9705" w:rsidRPr="18321E38">
        <w:t>berthing_status</w:t>
      </w:r>
      <w:r w:rsidRPr="18321E38">
        <w:t xml:space="preserve"> = 'A' AND deleted = 'N</w:t>
      </w:r>
      <w:proofErr w:type="gramStart"/>
      <w:r w:rsidRPr="18321E38">
        <w:t>';</w:t>
      </w:r>
      <w:proofErr w:type="gramEnd"/>
    </w:p>
    <w:p w14:paraId="60E9555A" w14:textId="0958EC4F" w:rsidR="05058179" w:rsidRDefault="05058179" w:rsidP="18321E38">
      <w:pPr>
        <w:pStyle w:val="ListParagraph"/>
        <w:numPr>
          <w:ilvl w:val="0"/>
          <w:numId w:val="7"/>
        </w:numPr>
        <w:spacing w:before="240" w:after="240"/>
      </w:pPr>
      <w:r w:rsidRPr="18321E38">
        <w:t xml:space="preserve">Expire </w:t>
      </w:r>
      <w:proofErr w:type="gramStart"/>
      <w:r w:rsidRPr="18321E38">
        <w:t>the Active</w:t>
      </w:r>
      <w:proofErr w:type="gramEnd"/>
      <w:r w:rsidRPr="18321E38">
        <w:t xml:space="preserve"> Advice</w:t>
      </w:r>
    </w:p>
    <w:p w14:paraId="6D10768F" w14:textId="7E8763EE" w:rsidR="375DE138" w:rsidRDefault="375DE138" w:rsidP="18321E38">
      <w:pPr>
        <w:spacing w:before="240" w:after="240"/>
      </w:pPr>
      <w:r w:rsidRPr="18321E38">
        <w:t xml:space="preserve">UPDATE </w:t>
      </w:r>
      <w:r w:rsidR="606D88F4" w:rsidRPr="18321E38">
        <w:t>vessel_advice</w:t>
      </w:r>
      <w:r w:rsidRPr="18321E38">
        <w:t xml:space="preserve"> SET </w:t>
      </w:r>
      <w:r w:rsidR="664F81B0" w:rsidRPr="18321E38">
        <w:t>effective_end_datetime</w:t>
      </w:r>
      <w:r w:rsidRPr="18321E38">
        <w:t xml:space="preserve"> </w:t>
      </w:r>
      <w:proofErr w:type="gramStart"/>
      <w:r w:rsidRPr="18321E38">
        <w:t>= :CLOSE</w:t>
      </w:r>
      <w:proofErr w:type="gramEnd"/>
      <w:r w:rsidRPr="18321E38">
        <w:t>_TS</w:t>
      </w:r>
      <w:r w:rsidR="7F37415A" w:rsidRPr="18321E38">
        <w:t xml:space="preserve"> </w:t>
      </w:r>
      <w:r w:rsidRPr="18321E38">
        <w:t xml:space="preserve">WHERE </w:t>
      </w:r>
      <w:r w:rsidR="7DFA3B19" w:rsidRPr="18321E38">
        <w:t>vessel_advice_no</w:t>
      </w:r>
      <w:r w:rsidRPr="18321E38">
        <w:t xml:space="preserve"> </w:t>
      </w:r>
      <w:proofErr w:type="gramStart"/>
      <w:r w:rsidRPr="18321E38">
        <w:t xml:space="preserve">= </w:t>
      </w:r>
      <w:r w:rsidR="09D39C66" w:rsidRPr="18321E38">
        <w:t>:vessel</w:t>
      </w:r>
      <w:proofErr w:type="gramEnd"/>
      <w:r w:rsidR="09D39C66" w:rsidRPr="18321E38">
        <w:t>_advice_no</w:t>
      </w:r>
      <w:r w:rsidRPr="18321E38">
        <w:t xml:space="preserve"> AND </w:t>
      </w:r>
      <w:r w:rsidR="735EB982" w:rsidRPr="18321E38">
        <w:t>effective_end_datetime</w:t>
      </w:r>
      <w:r w:rsidRPr="18321E38">
        <w:t xml:space="preserve"> IS </w:t>
      </w:r>
      <w:proofErr w:type="gramStart"/>
      <w:r w:rsidRPr="18321E38">
        <w:t>NULL;</w:t>
      </w:r>
      <w:proofErr w:type="gramEnd"/>
    </w:p>
    <w:p w14:paraId="6372AC18" w14:textId="5810FE33" w:rsidR="18321E38" w:rsidRDefault="18321E38" w:rsidP="18321E38">
      <w:pPr>
        <w:rPr>
          <w:rFonts w:ascii="Calibri" w:eastAsia="MS Mincho" w:hAnsi="Calibri" w:cs="Calibri"/>
        </w:rPr>
      </w:pPr>
    </w:p>
    <w:p w14:paraId="238EC226" w14:textId="0BF632A2" w:rsidR="002D28CC" w:rsidRPr="00D415BE" w:rsidRDefault="002D28CC" w:rsidP="00D415BE">
      <w:pPr>
        <w:rPr>
          <w:rFonts w:ascii="Calibri" w:eastAsia="MS Mincho" w:hAnsi="Calibri" w:cs="Calibri"/>
        </w:rPr>
      </w:pPr>
    </w:p>
    <w:p w14:paraId="04261FED" w14:textId="509231F0" w:rsidR="18321E38" w:rsidRDefault="18321E38" w:rsidP="18321E38">
      <w:pPr>
        <w:rPr>
          <w:rFonts w:ascii="Calibri" w:eastAsia="MS Mincho" w:hAnsi="Calibri" w:cs="Calibri"/>
        </w:rPr>
      </w:pPr>
    </w:p>
    <w:p w14:paraId="3B4F2BE8" w14:textId="2D321021" w:rsidR="18321E38" w:rsidRDefault="18321E38" w:rsidP="18321E38">
      <w:pPr>
        <w:rPr>
          <w:rFonts w:ascii="Calibri" w:eastAsia="MS Mincho" w:hAnsi="Calibri" w:cs="Calibri"/>
        </w:rPr>
      </w:pPr>
    </w:p>
    <w:p w14:paraId="7A29B28D" w14:textId="1BF232BD" w:rsidR="18321E38" w:rsidRDefault="18321E38" w:rsidP="18321E38">
      <w:pPr>
        <w:rPr>
          <w:rFonts w:ascii="Calibri" w:eastAsia="MS Mincho" w:hAnsi="Calibri" w:cs="Calibri"/>
        </w:rPr>
      </w:pPr>
    </w:p>
    <w:p w14:paraId="6956F92C" w14:textId="5A3B4005" w:rsidR="18321E38" w:rsidRDefault="18321E38" w:rsidP="18321E38">
      <w:pPr>
        <w:rPr>
          <w:rFonts w:ascii="Calibri" w:eastAsia="MS Mincho" w:hAnsi="Calibri" w:cs="Calibri"/>
        </w:rPr>
      </w:pPr>
    </w:p>
    <w:p w14:paraId="4CBD6255" w14:textId="3F7415B1" w:rsidR="18321E38" w:rsidRDefault="18321E38" w:rsidP="18321E38">
      <w:pPr>
        <w:rPr>
          <w:rFonts w:ascii="Calibri" w:eastAsia="MS Mincho" w:hAnsi="Calibri" w:cs="Calibri"/>
        </w:rPr>
      </w:pPr>
    </w:p>
    <w:p w14:paraId="2BE1D14E" w14:textId="16E96C41" w:rsidR="18321E38" w:rsidRDefault="18321E38" w:rsidP="18321E38">
      <w:pPr>
        <w:rPr>
          <w:rFonts w:ascii="Calibri" w:eastAsia="MS Mincho" w:hAnsi="Calibri" w:cs="Calibri"/>
        </w:rPr>
      </w:pPr>
    </w:p>
    <w:p w14:paraId="1E49A72A" w14:textId="60C46DA1" w:rsidR="18321E38" w:rsidRDefault="18321E38" w:rsidP="18321E38">
      <w:pPr>
        <w:rPr>
          <w:rFonts w:ascii="Calibri" w:eastAsia="MS Mincho" w:hAnsi="Calibri" w:cs="Calibri"/>
        </w:rPr>
      </w:pPr>
    </w:p>
    <w:p w14:paraId="79407CE6" w14:textId="07376B5E" w:rsidR="18321E38" w:rsidRDefault="18321E38" w:rsidP="18321E38">
      <w:pPr>
        <w:rPr>
          <w:rFonts w:ascii="Calibri" w:eastAsia="MS Mincho" w:hAnsi="Calibri" w:cs="Calibri"/>
        </w:rPr>
      </w:pPr>
    </w:p>
    <w:p w14:paraId="0FB6DF6D" w14:textId="791652A8" w:rsidR="18321E38" w:rsidRDefault="18321E38" w:rsidP="18321E38">
      <w:pPr>
        <w:rPr>
          <w:rFonts w:ascii="Calibri" w:eastAsia="MS Mincho" w:hAnsi="Calibri" w:cs="Calibri"/>
        </w:rPr>
      </w:pPr>
    </w:p>
    <w:p w14:paraId="3667D4FD" w14:textId="59DBCE2C" w:rsidR="18321E38" w:rsidRDefault="18321E38" w:rsidP="18321E38">
      <w:pPr>
        <w:rPr>
          <w:rFonts w:ascii="Calibri" w:eastAsia="MS Mincho" w:hAnsi="Calibri" w:cs="Calibri"/>
        </w:rPr>
      </w:pPr>
    </w:p>
    <w:p w14:paraId="45947F77" w14:textId="4B40D8CD" w:rsidR="18321E38" w:rsidRDefault="18321E38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078D5B7A" w14:textId="5EC2B640" w:rsidR="18321E38" w:rsidRDefault="18321E38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6DBBA972" w14:textId="739E7C20" w:rsidR="18321E38" w:rsidRDefault="18321E38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06BEF608" w14:textId="2C9E1574" w:rsidR="18321E38" w:rsidRDefault="18321E38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3C052078" w14:textId="7C4A114C" w:rsidR="48CF7A62" w:rsidRDefault="48CF7A62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EDI: </w:t>
      </w:r>
      <w:r w:rsidR="0601773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EDI Message Timeout or Delay in Acknowledgment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046FC049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5200868A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0F24A43E" w14:textId="77777777" w:rsidR="18321E38" w:rsidRDefault="18321E38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EDI/API</w:t>
            </w:r>
          </w:p>
        </w:tc>
      </w:tr>
    </w:tbl>
    <w:p w14:paraId="5FCA9917" w14:textId="77777777" w:rsidR="48CF7A62" w:rsidRDefault="48CF7A62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565AC29D" w14:textId="4165AEFF" w:rsidR="46D5C340" w:rsidRDefault="46D5C340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Rough Flow of the process: Message Parsed → Acknowledgment Expected → No Acknowledgment → Message Stuck in ERROR Status → Check Logs → Inspect EDI Messages → Manually Trigger Acknowledgment → Message Status Updated to ACKED → Issue Resolved</w:t>
      </w:r>
    </w:p>
    <w:p w14:paraId="4BEC7008" w14:textId="42ED150C" w:rsidR="28973192" w:rsidRDefault="28973192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The issue occurs when an EDI message (e.g., IFTMIN) is received and processed (status: PARSED) but is not properly acknowledged. This can be due to server delays, network issues, or other factors. As a result, the message remains in the ERROR status and doesn’t have the expected ack_at timestamp, preventing it from being processed further, which disrupts data flow and shipment tracking.</w:t>
      </w:r>
    </w:p>
    <w:p w14:paraId="666DDD25" w14:textId="6B4383AF" w:rsidR="39CFE484" w:rsidRDefault="39CFE484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For example, if PSA receives an IFTMIN message from LINE-PSA but the acknowledgment isn't sent to the sender (PSA-TOS), the message stays in ERROR status with a NULL value for ack_at. The lack of acknowledgment means that the message isn’t processed or moved forward.</w:t>
      </w:r>
    </w:p>
    <w:p w14:paraId="5F97CDE9" w14:textId="5AF3CB3F" w:rsidR="7BE2E27A" w:rsidRDefault="7BE2E27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Preconditions</w:t>
      </w:r>
    </w:p>
    <w:p w14:paraId="216E9DCB" w14:textId="12A8BDF7" w:rsidR="0F8C0B22" w:rsidRDefault="0F8C0B22" w:rsidP="18321E38">
      <w:pPr>
        <w:pStyle w:val="ListParagraph"/>
        <w:numPr>
          <w:ilvl w:val="0"/>
          <w:numId w:val="10"/>
        </w:numPr>
        <w:spacing w:before="240" w:after="24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Access to the EDI message table (edi_message) in the database schema is available.</w:t>
      </w:r>
    </w:p>
    <w:p w14:paraId="0C9A37DE" w14:textId="479DE2F4" w:rsidR="0F8C0B22" w:rsidRDefault="0F8C0B22" w:rsidP="18321E38">
      <w:pPr>
        <w:pStyle w:val="ListParagraph"/>
        <w:numPr>
          <w:ilvl w:val="0"/>
          <w:numId w:val="10"/>
        </w:numPr>
      </w:pPr>
      <w:r>
        <w:t>The message has been received and processed (status: PARSED), but no acknowledgment has occurred yet.</w:t>
      </w:r>
    </w:p>
    <w:p w14:paraId="08827FBC" w14:textId="3480D0BF" w:rsidR="1110908D" w:rsidRDefault="1110908D" w:rsidP="18321E38">
      <w:pPr>
        <w:pStyle w:val="ListParagraph"/>
        <w:numPr>
          <w:ilvl w:val="0"/>
          <w:numId w:val="10"/>
        </w:numPr>
      </w:pPr>
      <w:r>
        <w:t>The message is in the ERROR status and doesn’t have the correct ack_at timestamp. Specifically, it has the value NULL in ack_at.</w:t>
      </w:r>
    </w:p>
    <w:p w14:paraId="41A38C49" w14:textId="4D8E9A72" w:rsidR="0F8C0B22" w:rsidRDefault="0F8C0B22" w:rsidP="18321E38">
      <w:pPr>
        <w:pStyle w:val="ListParagraph"/>
        <w:numPr>
          <w:ilvl w:val="0"/>
          <w:numId w:val="10"/>
        </w:numPr>
      </w:pPr>
      <w:r>
        <w:t>Log file: edi_message_processing.log</w:t>
      </w:r>
    </w:p>
    <w:p w14:paraId="2EBA4F68" w14:textId="641F3ABE" w:rsidR="48CF7A62" w:rsidRDefault="48CF7A62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A986E9F" w14:textId="6D498AB1" w:rsidR="67A07CED" w:rsidRDefault="67A07CED" w:rsidP="18321E38">
      <w:pPr>
        <w:pStyle w:val="ListParagraph"/>
        <w:numPr>
          <w:ilvl w:val="0"/>
          <w:numId w:val="4"/>
        </w:numPr>
        <w:rPr>
          <w:rFonts w:ascii="Calibri" w:eastAsia="MS Mincho" w:hAnsi="Calibri" w:cs="Calibri"/>
        </w:rPr>
      </w:pPr>
      <w:r w:rsidRPr="18321E38">
        <w:rPr>
          <w:rFonts w:ascii="Calibri" w:eastAsia="Calibri" w:hAnsi="Calibri" w:cs="Calibri"/>
        </w:rPr>
        <w:t>Confirm Error in Logs (</w:t>
      </w:r>
      <w:r w:rsidRPr="18321E38">
        <w:rPr>
          <w:rFonts w:ascii="Calibri" w:eastAsia="MS Mincho" w:hAnsi="Calibri" w:cs="Calibri"/>
        </w:rPr>
        <w:t>Check the logs for any entries related to the specific message (e.g., REF-IFT-0007) to verify if the acknowledgment process was delayed or failed).</w:t>
      </w:r>
    </w:p>
    <w:p w14:paraId="6C1266C3" w14:textId="02BFCA60" w:rsidR="67A07CED" w:rsidRDefault="67A07CED" w:rsidP="18321E38">
      <w:pPr>
        <w:pStyle w:val="ListParagraph"/>
        <w:numPr>
          <w:ilvl w:val="0"/>
          <w:numId w:val="3"/>
        </w:num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 grep -i "REF-IFT-N" edi_message_processing.log</w:t>
      </w:r>
    </w:p>
    <w:p w14:paraId="37C4464E" w14:textId="3CE61AB1" w:rsidR="67A07CED" w:rsidRDefault="67A07CED" w:rsidP="18321E38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proofErr w:type="gramStart"/>
      <w:r w:rsidRPr="18321E38">
        <w:rPr>
          <w:rFonts w:ascii="Calibri" w:eastAsia="Calibri" w:hAnsi="Calibri" w:cs="Calibri"/>
        </w:rPr>
        <w:t>Inspect Existing Messages</w:t>
      </w:r>
      <w:proofErr w:type="gramEnd"/>
    </w:p>
    <w:p w14:paraId="47330883" w14:textId="4FD3E32F" w:rsidR="67A07CED" w:rsidRDefault="67A07CED" w:rsidP="18321E38">
      <w:pPr>
        <w:pStyle w:val="ListParagraph"/>
        <w:numPr>
          <w:ilvl w:val="0"/>
          <w:numId w:val="3"/>
        </w:numPr>
        <w:rPr>
          <w:rFonts w:ascii="Calibri" w:eastAsia="MS Mincho" w:hAnsi="Calibri" w:cs="Calibri"/>
        </w:rPr>
      </w:pPr>
      <w:r w:rsidRPr="18321E38">
        <w:rPr>
          <w:rFonts w:ascii="Calibri" w:eastAsia="Calibri" w:hAnsi="Calibri" w:cs="Calibri"/>
        </w:rPr>
        <w:t xml:space="preserve"> Run a query on the </w:t>
      </w:r>
      <w:r w:rsidRPr="18321E38">
        <w:rPr>
          <w:rFonts w:ascii="Consolas" w:eastAsia="Consolas" w:hAnsi="Consolas" w:cs="Consolas"/>
        </w:rPr>
        <w:t>edi_message</w:t>
      </w:r>
      <w:r w:rsidRPr="18321E38">
        <w:rPr>
          <w:rFonts w:ascii="Calibri" w:eastAsia="Calibri" w:hAnsi="Calibri" w:cs="Calibri"/>
        </w:rPr>
        <w:t xml:space="preserve"> table to find any messages that either:</w:t>
      </w:r>
      <w:r>
        <w:br/>
      </w:r>
      <w:r w:rsidRPr="18321E38">
        <w:rPr>
          <w:rFonts w:ascii="Calibri" w:eastAsia="Calibri" w:hAnsi="Calibri" w:cs="Calibri"/>
        </w:rPr>
        <w:t xml:space="preserve">- Have the ERROR status or </w:t>
      </w:r>
      <w:r>
        <w:br/>
      </w:r>
      <w:r w:rsidRPr="18321E38">
        <w:rPr>
          <w:rFonts w:ascii="Calibri" w:eastAsia="Calibri" w:hAnsi="Calibri" w:cs="Calibri"/>
        </w:rPr>
        <w:t>- Have been received and processed (status: PARSED) but haven't been properly acknowledged (i.e., ack_at is NULL).</w:t>
      </w:r>
    </w:p>
    <w:p w14:paraId="3D1C5B51" w14:textId="6AC6D4D7" w:rsidR="67A07CED" w:rsidRDefault="67A07CED" w:rsidP="18321E38">
      <w:p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For example, if a message was received by LINE-PSA and sent to PSA-TOS, but ack_at is NULL, it indicates that the message was parsed but wasn't properly acknowledged, leading to the ERROR status.</w:t>
      </w:r>
    </w:p>
    <w:p w14:paraId="5BDFEDD1" w14:textId="327B6DB8" w:rsidR="67A07CED" w:rsidRDefault="67A07CED" w:rsidP="18321E38">
      <w:pPr>
        <w:pStyle w:val="ListParagraph"/>
        <w:numPr>
          <w:ilvl w:val="0"/>
          <w:numId w:val="3"/>
        </w:num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lastRenderedPageBreak/>
        <w:t>Run a query on the edi_message table to find any messages that have been acknowledged (status: ACKED) but have not been properly acknowledged (ack_at is at NULL) after 24 hours.</w:t>
      </w:r>
    </w:p>
    <w:p w14:paraId="560C884D" w14:textId="19D2B1A4" w:rsidR="67A07CED" w:rsidRDefault="67A07CED" w:rsidP="18321E38">
      <w:pPr>
        <w:pStyle w:val="ListParagraph"/>
        <w:numPr>
          <w:ilvl w:val="0"/>
          <w:numId w:val="3"/>
        </w:num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SELECT edi_id, message_ref, sender, receiver, status, sent_at, ack_at, error_text</w:t>
      </w:r>
      <w:r>
        <w:br/>
      </w:r>
      <w:r w:rsidRPr="18321E38">
        <w:rPr>
          <w:rFonts w:ascii="Calibri" w:eastAsia="MS Mincho" w:hAnsi="Calibri" w:cs="Calibri"/>
        </w:rPr>
        <w:t>FROM edi_message</w:t>
      </w:r>
      <w:r>
        <w:br/>
      </w:r>
      <w:r w:rsidRPr="18321E38">
        <w:rPr>
          <w:rFonts w:ascii="Calibri" w:eastAsia="MS Mincho" w:hAnsi="Calibri" w:cs="Calibri"/>
        </w:rPr>
        <w:t>WHERE status = 'ERROR' OR (status = 'PARSED' AND ack_at IS NULL</w:t>
      </w:r>
      <w:proofErr w:type="gramStart"/>
      <w:r w:rsidRPr="18321E38">
        <w:rPr>
          <w:rFonts w:ascii="Calibri" w:eastAsia="MS Mincho" w:hAnsi="Calibri" w:cs="Calibri"/>
        </w:rPr>
        <w:t>);</w:t>
      </w:r>
      <w:proofErr w:type="gramEnd"/>
    </w:p>
    <w:p w14:paraId="4284F4E8" w14:textId="066331FB" w:rsidR="474F521F" w:rsidRDefault="474F521F" w:rsidP="18321E38">
      <w:pPr>
        <w:pStyle w:val="Heading4"/>
        <w:spacing w:before="200" w:after="0"/>
        <w:rPr>
          <w:rFonts w:ascii="Calibri" w:eastAsia="MS Gothic" w:hAnsi="Calibri" w:cs="Calibri"/>
          <w:b/>
          <w:bCs/>
          <w:i w:val="0"/>
          <w:iCs w:val="0"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i w:val="0"/>
          <w:iCs w:val="0"/>
          <w:color w:val="4F81BD"/>
          <w:sz w:val="26"/>
          <w:szCs w:val="26"/>
        </w:rPr>
        <w:t>Decision Logic</w:t>
      </w:r>
    </w:p>
    <w:p w14:paraId="0E119A63" w14:textId="6594A709" w:rsidR="474F521F" w:rsidRDefault="474F521F" w:rsidP="18321E38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If NO active message (no message stuck</w:t>
      </w:r>
      <w:r w:rsidR="0BC8339D" w:rsidRPr="18321E38">
        <w:rPr>
          <w:rFonts w:ascii="Calibri" w:eastAsia="Calibri" w:hAnsi="Calibri" w:cs="Calibri"/>
        </w:rPr>
        <w:t xml:space="preserve"> in ERROR status with missing ack_at</w:t>
      </w:r>
      <w:r w:rsidRPr="18321E38">
        <w:rPr>
          <w:rFonts w:ascii="Calibri" w:eastAsia="Calibri" w:hAnsi="Calibri" w:cs="Calibri"/>
        </w:rPr>
        <w:t>):</w:t>
      </w:r>
    </w:p>
    <w:p w14:paraId="5252589C" w14:textId="249E1D35" w:rsidR="474F521F" w:rsidRDefault="474F521F" w:rsidP="18321E38">
      <w:pPr>
        <w:pStyle w:val="ListParagraph"/>
        <w:numPr>
          <w:ilvl w:val="1"/>
          <w:numId w:val="1"/>
        </w:numPr>
        <w:spacing w:before="240" w:after="24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The timeout issue shouldn't occur. Recheck the acknowledgment logic or network connection to confirm if any messages were delayed.</w:t>
      </w:r>
    </w:p>
    <w:p w14:paraId="54697A98" w14:textId="3E27BA6E" w:rsidR="474F521F" w:rsidRDefault="474F521F" w:rsidP="18321E38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If active message exists and no acknowledgment</w:t>
      </w:r>
      <w:r w:rsidR="28FB4441" w:rsidRPr="18321E38">
        <w:rPr>
          <w:rFonts w:ascii="Calibri" w:eastAsia="Calibri" w:hAnsi="Calibri" w:cs="Calibri"/>
        </w:rPr>
        <w:t xml:space="preserve"> (message is stuck in ACKED status but no proper acknowledgment)</w:t>
      </w:r>
      <w:r w:rsidRPr="18321E38">
        <w:rPr>
          <w:rFonts w:ascii="Calibri" w:eastAsia="Calibri" w:hAnsi="Calibri" w:cs="Calibri"/>
        </w:rPr>
        <w:t>:</w:t>
      </w:r>
    </w:p>
    <w:p w14:paraId="13CA1118" w14:textId="20D64003" w:rsidR="474F521F" w:rsidRDefault="474F521F" w:rsidP="18321E38">
      <w:pPr>
        <w:pStyle w:val="ListParagraph"/>
        <w:numPr>
          <w:ilvl w:val="1"/>
          <w:numId w:val="1"/>
        </w:numPr>
        <w:spacing w:before="240" w:after="24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You can manually trigger acknowledgment for the message</w:t>
      </w:r>
      <w:r w:rsidR="0375868F" w:rsidRPr="18321E38">
        <w:rPr>
          <w:rFonts w:ascii="Calibri" w:eastAsia="Calibri" w:hAnsi="Calibri" w:cs="Calibri"/>
        </w:rPr>
        <w:t>, ensuring it gets an appropriate ack_at timestamp</w:t>
      </w:r>
    </w:p>
    <w:p w14:paraId="327B0CF9" w14:textId="349F1573" w:rsidR="0375868F" w:rsidRDefault="0375868F" w:rsidP="18321E38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If acknowledgment failed (even though the message was attempted for acknowledgment):</w:t>
      </w:r>
    </w:p>
    <w:p w14:paraId="692A1C57" w14:textId="7602A4B0" w:rsidR="0375868F" w:rsidRDefault="0375868F" w:rsidP="18321E38">
      <w:pPr>
        <w:pStyle w:val="ListParagraph"/>
        <w:numPr>
          <w:ilvl w:val="1"/>
          <w:numId w:val="1"/>
        </w:numPr>
      </w:pPr>
      <w:r>
        <w:t>You must process the message again or trigger acknowledgment manually as described below.</w:t>
      </w:r>
    </w:p>
    <w:p w14:paraId="409752AE" w14:textId="4F5B9560" w:rsidR="64C86BAF" w:rsidRDefault="64C86BAF" w:rsidP="18321E38">
      <w:pPr>
        <w:pStyle w:val="Heading4"/>
        <w:spacing w:before="200" w:after="0"/>
        <w:rPr>
          <w:rFonts w:ascii="Calibri" w:eastAsia="MS Gothic" w:hAnsi="Calibri" w:cs="Calibri"/>
          <w:b/>
          <w:bCs/>
          <w:i w:val="0"/>
          <w:iCs w:val="0"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i w:val="0"/>
          <w:iCs w:val="0"/>
          <w:color w:val="4F81BD"/>
          <w:sz w:val="26"/>
          <w:szCs w:val="26"/>
        </w:rPr>
        <w:t>Resolve the Timeout</w:t>
      </w:r>
    </w:p>
    <w:p w14:paraId="1E773B1A" w14:textId="5D3BC523" w:rsidR="4DE4047F" w:rsidRDefault="4DE4047F" w:rsidP="18321E38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 w:rsidRPr="18321E38">
        <w:t xml:space="preserve">Manually trigger the acknowledgment process for messages stuck in the ERROR status but not properly acknowledged. Update the status and set the </w:t>
      </w:r>
      <w:r w:rsidRPr="18321E38">
        <w:rPr>
          <w:rFonts w:ascii="Consolas" w:eastAsia="Consolas" w:hAnsi="Consolas" w:cs="Consolas"/>
        </w:rPr>
        <w:t>ack_at</w:t>
      </w:r>
      <w:r w:rsidRPr="18321E38">
        <w:t xml:space="preserve"> timestamp.</w:t>
      </w:r>
    </w:p>
    <w:p w14:paraId="48DD936F" w14:textId="2ECD318D" w:rsidR="4DE4047F" w:rsidRDefault="4DE4047F" w:rsidP="18321E38">
      <w:pPr>
        <w:pStyle w:val="ListParagraph"/>
        <w:numPr>
          <w:ilvl w:val="1"/>
          <w:numId w:val="11"/>
        </w:numPr>
        <w:rPr>
          <w:rFonts w:ascii="Aptos" w:eastAsia="Aptos" w:hAnsi="Aptos" w:cs="Aptos"/>
        </w:rPr>
      </w:pPr>
      <w:r w:rsidRPr="18321E38">
        <w:rPr>
          <w:rFonts w:ascii="Aptos" w:eastAsia="Aptos" w:hAnsi="Aptos" w:cs="Aptos"/>
        </w:rPr>
        <w:t>-- Trigger ACKED status update manually</w:t>
      </w:r>
      <w:r>
        <w:br/>
      </w:r>
      <w:r w:rsidRPr="18321E38">
        <w:rPr>
          <w:rFonts w:ascii="Aptos" w:eastAsia="Aptos" w:hAnsi="Aptos" w:cs="Aptos"/>
        </w:rPr>
        <w:t>UPDATE edi_message</w:t>
      </w:r>
      <w:r>
        <w:br/>
      </w:r>
      <w:r w:rsidRPr="18321E38">
        <w:rPr>
          <w:rFonts w:ascii="Aptos" w:eastAsia="Aptos" w:hAnsi="Aptos" w:cs="Aptos"/>
        </w:rPr>
        <w:t xml:space="preserve">SET status = 'ACKED', ack_at = </w:t>
      </w:r>
      <w:proofErr w:type="gramStart"/>
      <w:r w:rsidRPr="18321E38">
        <w:rPr>
          <w:rFonts w:ascii="Aptos" w:eastAsia="Aptos" w:hAnsi="Aptos" w:cs="Aptos"/>
        </w:rPr>
        <w:t>NOW(</w:t>
      </w:r>
      <w:proofErr w:type="gramEnd"/>
      <w:r w:rsidRPr="18321E38">
        <w:rPr>
          <w:rFonts w:ascii="Aptos" w:eastAsia="Aptos" w:hAnsi="Aptos" w:cs="Aptos"/>
        </w:rPr>
        <w:t>), error_text = NULL</w:t>
      </w:r>
      <w:r>
        <w:br/>
      </w:r>
      <w:r w:rsidRPr="18321E38">
        <w:rPr>
          <w:rFonts w:ascii="Aptos" w:eastAsia="Aptos" w:hAnsi="Aptos" w:cs="Aptos"/>
        </w:rPr>
        <w:t>WHERE edi_id = &lt;edi_id&gt;; -- Replace with the actual edi_id (1, 2, 3, 4, n)</w:t>
      </w:r>
    </w:p>
    <w:p w14:paraId="6063E52B" w14:textId="7C43E0B4" w:rsidR="18321E38" w:rsidRDefault="18321E38" w:rsidP="18321E38">
      <w:pPr>
        <w:spacing w:before="240" w:after="240"/>
        <w:rPr>
          <w:rFonts w:ascii="Aptos" w:eastAsia="Aptos" w:hAnsi="Aptos" w:cs="Aptos"/>
        </w:rPr>
      </w:pPr>
    </w:p>
    <w:sectPr w:rsidR="18321E38" w:rsidSect="00AD560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83ED3" w14:textId="77777777" w:rsidR="002A6C82" w:rsidRDefault="002A6C82">
      <w:pPr>
        <w:spacing w:after="0" w:line="240" w:lineRule="auto"/>
      </w:pPr>
      <w:r>
        <w:separator/>
      </w:r>
    </w:p>
  </w:endnote>
  <w:endnote w:type="continuationSeparator" w:id="0">
    <w:p w14:paraId="0360A76F" w14:textId="77777777" w:rsidR="002A6C82" w:rsidRDefault="002A6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8321E38" w14:paraId="530C6B17" w14:textId="77777777" w:rsidTr="18321E38">
      <w:trPr>
        <w:trHeight w:val="300"/>
      </w:trPr>
      <w:tc>
        <w:tcPr>
          <w:tcW w:w="2880" w:type="dxa"/>
        </w:tcPr>
        <w:p w14:paraId="66DE5FDA" w14:textId="5BD512DC" w:rsidR="18321E38" w:rsidRDefault="18321E38" w:rsidP="18321E38">
          <w:pPr>
            <w:pStyle w:val="Header"/>
            <w:ind w:left="-115"/>
          </w:pPr>
        </w:p>
      </w:tc>
      <w:tc>
        <w:tcPr>
          <w:tcW w:w="2880" w:type="dxa"/>
        </w:tcPr>
        <w:p w14:paraId="36751C4A" w14:textId="2292D3B9" w:rsidR="18321E38" w:rsidRDefault="18321E38" w:rsidP="18321E38">
          <w:pPr>
            <w:pStyle w:val="Header"/>
            <w:jc w:val="center"/>
          </w:pPr>
        </w:p>
      </w:tc>
      <w:tc>
        <w:tcPr>
          <w:tcW w:w="2880" w:type="dxa"/>
        </w:tcPr>
        <w:p w14:paraId="1ADCD77F" w14:textId="62CB56FE" w:rsidR="18321E38" w:rsidRDefault="18321E38" w:rsidP="18321E38">
          <w:pPr>
            <w:pStyle w:val="Header"/>
            <w:ind w:right="-115"/>
            <w:jc w:val="right"/>
          </w:pPr>
        </w:p>
      </w:tc>
    </w:tr>
  </w:tbl>
  <w:p w14:paraId="511F864B" w14:textId="6E45DC53" w:rsidR="18321E38" w:rsidRDefault="18321E38" w:rsidP="18321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D6FE7" w14:textId="77777777" w:rsidR="002A6C82" w:rsidRDefault="002A6C82">
      <w:pPr>
        <w:spacing w:after="0" w:line="240" w:lineRule="auto"/>
      </w:pPr>
      <w:r>
        <w:separator/>
      </w:r>
    </w:p>
  </w:footnote>
  <w:footnote w:type="continuationSeparator" w:id="0">
    <w:p w14:paraId="42C190F1" w14:textId="77777777" w:rsidR="002A6C82" w:rsidRDefault="002A6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8321E38" w14:paraId="02432B27" w14:textId="77777777" w:rsidTr="18321E38">
      <w:trPr>
        <w:trHeight w:val="300"/>
      </w:trPr>
      <w:tc>
        <w:tcPr>
          <w:tcW w:w="2880" w:type="dxa"/>
        </w:tcPr>
        <w:p w14:paraId="0D62D800" w14:textId="3EC46064" w:rsidR="18321E38" w:rsidRDefault="18321E38" w:rsidP="18321E38">
          <w:pPr>
            <w:pStyle w:val="Header"/>
            <w:ind w:left="-115"/>
          </w:pPr>
        </w:p>
      </w:tc>
      <w:tc>
        <w:tcPr>
          <w:tcW w:w="2880" w:type="dxa"/>
        </w:tcPr>
        <w:p w14:paraId="27CCCF92" w14:textId="4B0D777A" w:rsidR="18321E38" w:rsidRDefault="18321E38" w:rsidP="18321E38">
          <w:pPr>
            <w:pStyle w:val="Header"/>
            <w:jc w:val="center"/>
          </w:pPr>
        </w:p>
      </w:tc>
      <w:tc>
        <w:tcPr>
          <w:tcW w:w="2880" w:type="dxa"/>
        </w:tcPr>
        <w:p w14:paraId="0D4285C7" w14:textId="298C4404" w:rsidR="18321E38" w:rsidRDefault="18321E38" w:rsidP="18321E38">
          <w:pPr>
            <w:pStyle w:val="Header"/>
            <w:ind w:right="-115"/>
            <w:jc w:val="right"/>
          </w:pPr>
        </w:p>
      </w:tc>
    </w:tr>
  </w:tbl>
  <w:p w14:paraId="0A00EE71" w14:textId="0B88AE35" w:rsidR="18321E38" w:rsidRDefault="18321E38" w:rsidP="18321E3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d5Z3cia/X9aqj" int2:id="BVfPkCB9">
      <int2:state int2:value="Rejected" int2:type="spell"/>
    </int2:textHash>
    <int2:textHash int2:hashCode="E7URvwTmx1kn4T" int2:id="ktzo4hNh">
      <int2:state int2:value="Rejected" int2:type="spell"/>
    </int2:textHash>
    <int2:textHash int2:hashCode="fJUAhQpDIwNCME" int2:id="99FBIvxk">
      <int2:state int2:value="Rejected" int2:type="spell"/>
    </int2:textHash>
    <int2:textHash int2:hashCode="XS19iZ/gp3SvEY" int2:id="A6TQFmmV">
      <int2:state int2:value="Rejected" int2:type="spell"/>
    </int2:textHash>
    <int2:textHash int2:hashCode="dEH1SdrYDWtme6" int2:id="XuPuAHPF">
      <int2:state int2:value="Rejected" int2:type="spell"/>
    </int2:textHash>
    <int2:textHash int2:hashCode="sNSnJ/aa5JwhxA" int2:id="wwVZdvFU">
      <int2:state int2:value="Rejected" int2:type="spell"/>
    </int2:textHash>
    <int2:textHash int2:hashCode="L85f1Gw8YjRv+D" int2:id="W7bGEoR1">
      <int2:state int2:value="Rejected" int2:type="spell"/>
    </int2:textHash>
    <int2:textHash int2:hashCode="6J8i4YZGUgZ+Ke" int2:id="kxHgHN7V">
      <int2:state int2:value="Rejected" int2:type="spell"/>
    </int2:textHash>
    <int2:textHash int2:hashCode="7pTVGrhy+craZj" int2:id="IBcCVJFJ">
      <int2:state int2:value="Rejected" int2:type="spell"/>
    </int2:textHash>
    <int2:textHash int2:hashCode="nu9RS8OitBa5Xi" int2:id="jd40n1Qe">
      <int2:state int2:value="Rejected" int2:type="spell"/>
    </int2:textHash>
    <int2:textHash int2:hashCode="CAiYy/3Se0TQ76" int2:id="XyUk6JhO">
      <int2:state int2:value="Rejected" int2:type="spell"/>
    </int2:textHash>
    <int2:textHash int2:hashCode="CULXsoKWJ0UtKl" int2:id="Hlbsx5iD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1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1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92FC82"/>
    <w:multiLevelType w:val="hybridMultilevel"/>
    <w:tmpl w:val="DA9074C2"/>
    <w:lvl w:ilvl="0" w:tplc="CB62E7BC">
      <w:start w:val="1"/>
      <w:numFmt w:val="lowerLetter"/>
      <w:lvlText w:val="%1."/>
      <w:lvlJc w:val="left"/>
      <w:pPr>
        <w:ind w:left="1080" w:hanging="360"/>
      </w:pPr>
    </w:lvl>
    <w:lvl w:ilvl="1" w:tplc="CC1CC54A">
      <w:start w:val="1"/>
      <w:numFmt w:val="lowerLetter"/>
      <w:lvlText w:val="%2."/>
      <w:lvlJc w:val="left"/>
      <w:pPr>
        <w:ind w:left="1800" w:hanging="360"/>
      </w:pPr>
    </w:lvl>
    <w:lvl w:ilvl="2" w:tplc="4FB6816A">
      <w:start w:val="1"/>
      <w:numFmt w:val="lowerRoman"/>
      <w:lvlText w:val="%3."/>
      <w:lvlJc w:val="right"/>
      <w:pPr>
        <w:ind w:left="2520" w:hanging="180"/>
      </w:pPr>
    </w:lvl>
    <w:lvl w:ilvl="3" w:tplc="34E6B76C">
      <w:start w:val="1"/>
      <w:numFmt w:val="decimal"/>
      <w:lvlText w:val="%4."/>
      <w:lvlJc w:val="left"/>
      <w:pPr>
        <w:ind w:left="3240" w:hanging="360"/>
      </w:pPr>
    </w:lvl>
    <w:lvl w:ilvl="4" w:tplc="5B180EEA">
      <w:start w:val="1"/>
      <w:numFmt w:val="lowerLetter"/>
      <w:lvlText w:val="%5."/>
      <w:lvlJc w:val="left"/>
      <w:pPr>
        <w:ind w:left="3960" w:hanging="360"/>
      </w:pPr>
    </w:lvl>
    <w:lvl w:ilvl="5" w:tplc="9BF0CC72">
      <w:start w:val="1"/>
      <w:numFmt w:val="lowerRoman"/>
      <w:lvlText w:val="%6."/>
      <w:lvlJc w:val="right"/>
      <w:pPr>
        <w:ind w:left="4680" w:hanging="180"/>
      </w:pPr>
    </w:lvl>
    <w:lvl w:ilvl="6" w:tplc="B2B8BC86">
      <w:start w:val="1"/>
      <w:numFmt w:val="decimal"/>
      <w:lvlText w:val="%7."/>
      <w:lvlJc w:val="left"/>
      <w:pPr>
        <w:ind w:left="5400" w:hanging="360"/>
      </w:pPr>
    </w:lvl>
    <w:lvl w:ilvl="7" w:tplc="DBF4ACA6">
      <w:start w:val="1"/>
      <w:numFmt w:val="lowerLetter"/>
      <w:lvlText w:val="%8."/>
      <w:lvlJc w:val="left"/>
      <w:pPr>
        <w:ind w:left="6120" w:hanging="360"/>
      </w:pPr>
    </w:lvl>
    <w:lvl w:ilvl="8" w:tplc="D1542AD4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D9FF6"/>
    <w:multiLevelType w:val="hybridMultilevel"/>
    <w:tmpl w:val="9B4E7A36"/>
    <w:lvl w:ilvl="0" w:tplc="DEF84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A60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EED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B87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8D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BA7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A0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26F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1052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BCF0C2"/>
    <w:multiLevelType w:val="hybridMultilevel"/>
    <w:tmpl w:val="6F5C900A"/>
    <w:lvl w:ilvl="0" w:tplc="46EEA77A">
      <w:start w:val="1"/>
      <w:numFmt w:val="decimal"/>
      <w:lvlText w:val="%1."/>
      <w:lvlJc w:val="left"/>
      <w:pPr>
        <w:ind w:left="360" w:hanging="360"/>
      </w:pPr>
    </w:lvl>
    <w:lvl w:ilvl="1" w:tplc="8DAA39CE">
      <w:start w:val="1"/>
      <w:numFmt w:val="lowerLetter"/>
      <w:lvlText w:val="%2."/>
      <w:lvlJc w:val="left"/>
      <w:pPr>
        <w:ind w:left="1080" w:hanging="360"/>
      </w:pPr>
    </w:lvl>
    <w:lvl w:ilvl="2" w:tplc="EA3A7704">
      <w:start w:val="1"/>
      <w:numFmt w:val="lowerRoman"/>
      <w:lvlText w:val="%3."/>
      <w:lvlJc w:val="right"/>
      <w:pPr>
        <w:ind w:left="1800" w:hanging="180"/>
      </w:pPr>
    </w:lvl>
    <w:lvl w:ilvl="3" w:tplc="318E62D6">
      <w:start w:val="1"/>
      <w:numFmt w:val="decimal"/>
      <w:lvlText w:val="%4."/>
      <w:lvlJc w:val="left"/>
      <w:pPr>
        <w:ind w:left="2520" w:hanging="360"/>
      </w:pPr>
    </w:lvl>
    <w:lvl w:ilvl="4" w:tplc="3A24CFB2">
      <w:start w:val="1"/>
      <w:numFmt w:val="lowerLetter"/>
      <w:lvlText w:val="%5."/>
      <w:lvlJc w:val="left"/>
      <w:pPr>
        <w:ind w:left="3240" w:hanging="360"/>
      </w:pPr>
    </w:lvl>
    <w:lvl w:ilvl="5" w:tplc="935EFD46">
      <w:start w:val="1"/>
      <w:numFmt w:val="lowerRoman"/>
      <w:lvlText w:val="%6."/>
      <w:lvlJc w:val="right"/>
      <w:pPr>
        <w:ind w:left="3960" w:hanging="180"/>
      </w:pPr>
    </w:lvl>
    <w:lvl w:ilvl="6" w:tplc="2C0E9456">
      <w:start w:val="1"/>
      <w:numFmt w:val="decimal"/>
      <w:lvlText w:val="%7."/>
      <w:lvlJc w:val="left"/>
      <w:pPr>
        <w:ind w:left="4680" w:hanging="360"/>
      </w:pPr>
    </w:lvl>
    <w:lvl w:ilvl="7" w:tplc="39FCFE04">
      <w:start w:val="1"/>
      <w:numFmt w:val="lowerLetter"/>
      <w:lvlText w:val="%8."/>
      <w:lvlJc w:val="left"/>
      <w:pPr>
        <w:ind w:left="5400" w:hanging="360"/>
      </w:pPr>
    </w:lvl>
    <w:lvl w:ilvl="8" w:tplc="904AFA3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E93B80"/>
    <w:multiLevelType w:val="hybridMultilevel"/>
    <w:tmpl w:val="978A1A8A"/>
    <w:lvl w:ilvl="0" w:tplc="9D44C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9AE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F42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C87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A7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24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6E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42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C24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5CF60"/>
    <w:multiLevelType w:val="hybridMultilevel"/>
    <w:tmpl w:val="70C22A3A"/>
    <w:lvl w:ilvl="0" w:tplc="4FAE2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2A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03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08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B8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2C6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EB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C9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DC6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F6536"/>
    <w:multiLevelType w:val="hybridMultilevel"/>
    <w:tmpl w:val="1902EA14"/>
    <w:lvl w:ilvl="0" w:tplc="8DBCDFC4">
      <w:start w:val="1"/>
      <w:numFmt w:val="lowerLetter"/>
      <w:lvlText w:val="%1."/>
      <w:lvlJc w:val="left"/>
      <w:pPr>
        <w:ind w:left="720" w:hanging="360"/>
      </w:pPr>
    </w:lvl>
    <w:lvl w:ilvl="1" w:tplc="FDBCA352">
      <w:start w:val="1"/>
      <w:numFmt w:val="lowerLetter"/>
      <w:lvlText w:val="%2."/>
      <w:lvlJc w:val="left"/>
      <w:pPr>
        <w:ind w:left="1440" w:hanging="360"/>
      </w:pPr>
    </w:lvl>
    <w:lvl w:ilvl="2" w:tplc="E9C60318">
      <w:start w:val="1"/>
      <w:numFmt w:val="lowerRoman"/>
      <w:lvlText w:val="%3."/>
      <w:lvlJc w:val="right"/>
      <w:pPr>
        <w:ind w:left="2160" w:hanging="180"/>
      </w:pPr>
    </w:lvl>
    <w:lvl w:ilvl="3" w:tplc="059EEB8A">
      <w:start w:val="1"/>
      <w:numFmt w:val="decimal"/>
      <w:lvlText w:val="%4."/>
      <w:lvlJc w:val="left"/>
      <w:pPr>
        <w:ind w:left="2880" w:hanging="360"/>
      </w:pPr>
    </w:lvl>
    <w:lvl w:ilvl="4" w:tplc="959ACE38">
      <w:start w:val="1"/>
      <w:numFmt w:val="lowerLetter"/>
      <w:lvlText w:val="%5."/>
      <w:lvlJc w:val="left"/>
      <w:pPr>
        <w:ind w:left="3600" w:hanging="360"/>
      </w:pPr>
    </w:lvl>
    <w:lvl w:ilvl="5" w:tplc="F1C83BC8">
      <w:start w:val="1"/>
      <w:numFmt w:val="lowerRoman"/>
      <w:lvlText w:val="%6."/>
      <w:lvlJc w:val="right"/>
      <w:pPr>
        <w:ind w:left="4320" w:hanging="180"/>
      </w:pPr>
    </w:lvl>
    <w:lvl w:ilvl="6" w:tplc="B15A3C2E">
      <w:start w:val="1"/>
      <w:numFmt w:val="decimal"/>
      <w:lvlText w:val="%7."/>
      <w:lvlJc w:val="left"/>
      <w:pPr>
        <w:ind w:left="5040" w:hanging="360"/>
      </w:pPr>
    </w:lvl>
    <w:lvl w:ilvl="7" w:tplc="09F8B6C6">
      <w:start w:val="1"/>
      <w:numFmt w:val="lowerLetter"/>
      <w:lvlText w:val="%8."/>
      <w:lvlJc w:val="left"/>
      <w:pPr>
        <w:ind w:left="5760" w:hanging="360"/>
      </w:pPr>
    </w:lvl>
    <w:lvl w:ilvl="8" w:tplc="4BDCA9D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EB8A6"/>
    <w:multiLevelType w:val="hybridMultilevel"/>
    <w:tmpl w:val="B1FE01A2"/>
    <w:lvl w:ilvl="0" w:tplc="21565C2A">
      <w:start w:val="1"/>
      <w:numFmt w:val="decimal"/>
      <w:lvlText w:val="%1."/>
      <w:lvlJc w:val="left"/>
      <w:pPr>
        <w:ind w:left="360" w:hanging="360"/>
      </w:pPr>
    </w:lvl>
    <w:lvl w:ilvl="1" w:tplc="1D26BCAA">
      <w:start w:val="1"/>
      <w:numFmt w:val="lowerLetter"/>
      <w:lvlText w:val="%2."/>
      <w:lvlJc w:val="left"/>
      <w:pPr>
        <w:ind w:left="1080" w:hanging="360"/>
      </w:pPr>
    </w:lvl>
    <w:lvl w:ilvl="2" w:tplc="4D008EE0">
      <w:start w:val="1"/>
      <w:numFmt w:val="lowerRoman"/>
      <w:lvlText w:val="%3."/>
      <w:lvlJc w:val="right"/>
      <w:pPr>
        <w:ind w:left="1800" w:hanging="180"/>
      </w:pPr>
    </w:lvl>
    <w:lvl w:ilvl="3" w:tplc="8A402932">
      <w:start w:val="1"/>
      <w:numFmt w:val="decimal"/>
      <w:lvlText w:val="%4."/>
      <w:lvlJc w:val="left"/>
      <w:pPr>
        <w:ind w:left="2520" w:hanging="360"/>
      </w:pPr>
    </w:lvl>
    <w:lvl w:ilvl="4" w:tplc="DCF434D6">
      <w:start w:val="1"/>
      <w:numFmt w:val="lowerLetter"/>
      <w:lvlText w:val="%5."/>
      <w:lvlJc w:val="left"/>
      <w:pPr>
        <w:ind w:left="3240" w:hanging="360"/>
      </w:pPr>
    </w:lvl>
    <w:lvl w:ilvl="5" w:tplc="5EB247B4">
      <w:start w:val="1"/>
      <w:numFmt w:val="lowerRoman"/>
      <w:lvlText w:val="%6."/>
      <w:lvlJc w:val="right"/>
      <w:pPr>
        <w:ind w:left="3960" w:hanging="180"/>
      </w:pPr>
    </w:lvl>
    <w:lvl w:ilvl="6" w:tplc="560C91C6">
      <w:start w:val="1"/>
      <w:numFmt w:val="decimal"/>
      <w:lvlText w:val="%7."/>
      <w:lvlJc w:val="left"/>
      <w:pPr>
        <w:ind w:left="4680" w:hanging="360"/>
      </w:pPr>
    </w:lvl>
    <w:lvl w:ilvl="7" w:tplc="E2FECED4">
      <w:start w:val="1"/>
      <w:numFmt w:val="lowerLetter"/>
      <w:lvlText w:val="%8."/>
      <w:lvlJc w:val="left"/>
      <w:pPr>
        <w:ind w:left="5400" w:hanging="360"/>
      </w:pPr>
    </w:lvl>
    <w:lvl w:ilvl="8" w:tplc="12D26960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F544BA"/>
    <w:multiLevelType w:val="hybridMultilevel"/>
    <w:tmpl w:val="FFFFFFFF"/>
    <w:lvl w:ilvl="0" w:tplc="A9969124">
      <w:start w:val="1"/>
      <w:numFmt w:val="decimal"/>
      <w:lvlText w:val="%1."/>
      <w:lvlJc w:val="left"/>
      <w:pPr>
        <w:ind w:left="720" w:hanging="360"/>
      </w:pPr>
    </w:lvl>
    <w:lvl w:ilvl="1" w:tplc="84CC2E14">
      <w:start w:val="1"/>
      <w:numFmt w:val="lowerLetter"/>
      <w:lvlText w:val="%2."/>
      <w:lvlJc w:val="left"/>
      <w:pPr>
        <w:ind w:left="1440" w:hanging="360"/>
      </w:pPr>
    </w:lvl>
    <w:lvl w:ilvl="2" w:tplc="02AA9682">
      <w:start w:val="1"/>
      <w:numFmt w:val="lowerRoman"/>
      <w:lvlText w:val="%3."/>
      <w:lvlJc w:val="right"/>
      <w:pPr>
        <w:ind w:left="2160" w:hanging="180"/>
      </w:pPr>
    </w:lvl>
    <w:lvl w:ilvl="3" w:tplc="644AEC68">
      <w:start w:val="1"/>
      <w:numFmt w:val="decimal"/>
      <w:lvlText w:val="%4."/>
      <w:lvlJc w:val="left"/>
      <w:pPr>
        <w:ind w:left="2880" w:hanging="360"/>
      </w:pPr>
    </w:lvl>
    <w:lvl w:ilvl="4" w:tplc="E312B066">
      <w:start w:val="1"/>
      <w:numFmt w:val="lowerLetter"/>
      <w:lvlText w:val="%5."/>
      <w:lvlJc w:val="left"/>
      <w:pPr>
        <w:ind w:left="3600" w:hanging="360"/>
      </w:pPr>
    </w:lvl>
    <w:lvl w:ilvl="5" w:tplc="B0A67B7C">
      <w:start w:val="1"/>
      <w:numFmt w:val="lowerRoman"/>
      <w:lvlText w:val="%6."/>
      <w:lvlJc w:val="right"/>
      <w:pPr>
        <w:ind w:left="4320" w:hanging="180"/>
      </w:pPr>
    </w:lvl>
    <w:lvl w:ilvl="6" w:tplc="EA2C3F7A">
      <w:start w:val="1"/>
      <w:numFmt w:val="decimal"/>
      <w:lvlText w:val="%7."/>
      <w:lvlJc w:val="left"/>
      <w:pPr>
        <w:ind w:left="5040" w:hanging="360"/>
      </w:pPr>
    </w:lvl>
    <w:lvl w:ilvl="7" w:tplc="7938C602">
      <w:start w:val="1"/>
      <w:numFmt w:val="lowerLetter"/>
      <w:lvlText w:val="%8."/>
      <w:lvlJc w:val="left"/>
      <w:pPr>
        <w:ind w:left="5760" w:hanging="360"/>
      </w:pPr>
    </w:lvl>
    <w:lvl w:ilvl="8" w:tplc="BDD2AFF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445BB1"/>
    <w:multiLevelType w:val="hybridMultilevel"/>
    <w:tmpl w:val="DF0A08DC"/>
    <w:lvl w:ilvl="0" w:tplc="3A80A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4F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24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23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6C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0A1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A8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1C6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6D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40FF5"/>
    <w:multiLevelType w:val="hybridMultilevel"/>
    <w:tmpl w:val="49944ACC"/>
    <w:lvl w:ilvl="0" w:tplc="0C10FC8A">
      <w:start w:val="1"/>
      <w:numFmt w:val="decimal"/>
      <w:lvlText w:val="%1."/>
      <w:lvlJc w:val="left"/>
      <w:pPr>
        <w:ind w:left="720" w:hanging="360"/>
      </w:pPr>
    </w:lvl>
    <w:lvl w:ilvl="1" w:tplc="C034FC6A">
      <w:start w:val="1"/>
      <w:numFmt w:val="lowerLetter"/>
      <w:lvlText w:val="%2."/>
      <w:lvlJc w:val="left"/>
      <w:pPr>
        <w:ind w:left="1440" w:hanging="360"/>
      </w:pPr>
    </w:lvl>
    <w:lvl w:ilvl="2" w:tplc="0D2CC78A">
      <w:start w:val="1"/>
      <w:numFmt w:val="lowerRoman"/>
      <w:lvlText w:val="%3."/>
      <w:lvlJc w:val="right"/>
      <w:pPr>
        <w:ind w:left="2160" w:hanging="180"/>
      </w:pPr>
    </w:lvl>
    <w:lvl w:ilvl="3" w:tplc="A774B240">
      <w:start w:val="1"/>
      <w:numFmt w:val="decimal"/>
      <w:lvlText w:val="%4."/>
      <w:lvlJc w:val="left"/>
      <w:pPr>
        <w:ind w:left="2880" w:hanging="360"/>
      </w:pPr>
    </w:lvl>
    <w:lvl w:ilvl="4" w:tplc="CDA02FD4">
      <w:start w:val="1"/>
      <w:numFmt w:val="lowerLetter"/>
      <w:lvlText w:val="%5."/>
      <w:lvlJc w:val="left"/>
      <w:pPr>
        <w:ind w:left="3600" w:hanging="360"/>
      </w:pPr>
    </w:lvl>
    <w:lvl w:ilvl="5" w:tplc="4B00A0D2">
      <w:start w:val="1"/>
      <w:numFmt w:val="lowerRoman"/>
      <w:lvlText w:val="%6."/>
      <w:lvlJc w:val="right"/>
      <w:pPr>
        <w:ind w:left="4320" w:hanging="180"/>
      </w:pPr>
    </w:lvl>
    <w:lvl w:ilvl="6" w:tplc="20B29CF6">
      <w:start w:val="1"/>
      <w:numFmt w:val="decimal"/>
      <w:lvlText w:val="%7."/>
      <w:lvlJc w:val="left"/>
      <w:pPr>
        <w:ind w:left="5040" w:hanging="360"/>
      </w:pPr>
    </w:lvl>
    <w:lvl w:ilvl="7" w:tplc="3572C1F4">
      <w:start w:val="1"/>
      <w:numFmt w:val="lowerLetter"/>
      <w:lvlText w:val="%8."/>
      <w:lvlJc w:val="left"/>
      <w:pPr>
        <w:ind w:left="5760" w:hanging="360"/>
      </w:pPr>
    </w:lvl>
    <w:lvl w:ilvl="8" w:tplc="1F9E367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F589BC"/>
    <w:multiLevelType w:val="hybridMultilevel"/>
    <w:tmpl w:val="85E06D9A"/>
    <w:lvl w:ilvl="0" w:tplc="256E6066">
      <w:start w:val="1"/>
      <w:numFmt w:val="decimal"/>
      <w:lvlText w:val="%1."/>
      <w:lvlJc w:val="left"/>
      <w:pPr>
        <w:ind w:left="360" w:hanging="360"/>
      </w:pPr>
    </w:lvl>
    <w:lvl w:ilvl="1" w:tplc="94EA7D5A">
      <w:start w:val="1"/>
      <w:numFmt w:val="lowerLetter"/>
      <w:lvlText w:val="%2."/>
      <w:lvlJc w:val="left"/>
      <w:pPr>
        <w:ind w:left="1080" w:hanging="360"/>
      </w:pPr>
    </w:lvl>
    <w:lvl w:ilvl="2" w:tplc="8C7E64E2">
      <w:start w:val="1"/>
      <w:numFmt w:val="lowerRoman"/>
      <w:lvlText w:val="%3."/>
      <w:lvlJc w:val="right"/>
      <w:pPr>
        <w:ind w:left="1800" w:hanging="180"/>
      </w:pPr>
    </w:lvl>
    <w:lvl w:ilvl="3" w:tplc="CEDC5CBA">
      <w:start w:val="1"/>
      <w:numFmt w:val="decimal"/>
      <w:lvlText w:val="%4."/>
      <w:lvlJc w:val="left"/>
      <w:pPr>
        <w:ind w:left="2520" w:hanging="360"/>
      </w:pPr>
    </w:lvl>
    <w:lvl w:ilvl="4" w:tplc="AB04304C">
      <w:start w:val="1"/>
      <w:numFmt w:val="lowerLetter"/>
      <w:lvlText w:val="%5."/>
      <w:lvlJc w:val="left"/>
      <w:pPr>
        <w:ind w:left="3240" w:hanging="360"/>
      </w:pPr>
    </w:lvl>
    <w:lvl w:ilvl="5" w:tplc="29AE560E">
      <w:start w:val="1"/>
      <w:numFmt w:val="lowerRoman"/>
      <w:lvlText w:val="%6."/>
      <w:lvlJc w:val="right"/>
      <w:pPr>
        <w:ind w:left="3960" w:hanging="180"/>
      </w:pPr>
    </w:lvl>
    <w:lvl w:ilvl="6" w:tplc="D5C0CD68">
      <w:start w:val="1"/>
      <w:numFmt w:val="decimal"/>
      <w:lvlText w:val="%7."/>
      <w:lvlJc w:val="left"/>
      <w:pPr>
        <w:ind w:left="4680" w:hanging="360"/>
      </w:pPr>
    </w:lvl>
    <w:lvl w:ilvl="7" w:tplc="CDEA3278">
      <w:start w:val="1"/>
      <w:numFmt w:val="lowerLetter"/>
      <w:lvlText w:val="%8."/>
      <w:lvlJc w:val="left"/>
      <w:pPr>
        <w:ind w:left="5400" w:hanging="360"/>
      </w:pPr>
    </w:lvl>
    <w:lvl w:ilvl="8" w:tplc="8860300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DDC1174"/>
    <w:multiLevelType w:val="hybridMultilevel"/>
    <w:tmpl w:val="FFFFFFFF"/>
    <w:lvl w:ilvl="0" w:tplc="A6A6A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D80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0F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04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67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30D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CC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1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64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D34FDF"/>
    <w:multiLevelType w:val="hybridMultilevel"/>
    <w:tmpl w:val="C7243B38"/>
    <w:lvl w:ilvl="0" w:tplc="54C8D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6C54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13E8B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7E3D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2C9CC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5F8463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B808C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B3AB2D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1A0EEE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EEDE4D"/>
    <w:multiLevelType w:val="hybridMultilevel"/>
    <w:tmpl w:val="8696CA44"/>
    <w:lvl w:ilvl="0" w:tplc="3D0E9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992F0F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A9A1A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F810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AE7BA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A0027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2FC8FF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940D66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722199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D5DECA"/>
    <w:multiLevelType w:val="hybridMultilevel"/>
    <w:tmpl w:val="8964603E"/>
    <w:lvl w:ilvl="0" w:tplc="8FF2AB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1ECC7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04C55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13E8CB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96665C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3905BB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B4D9E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884B6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6E51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283D80"/>
    <w:multiLevelType w:val="hybridMultilevel"/>
    <w:tmpl w:val="C324D232"/>
    <w:lvl w:ilvl="0" w:tplc="4F7E2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3EB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207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32D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23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E22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A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EB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8EC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71ED7B"/>
    <w:multiLevelType w:val="hybridMultilevel"/>
    <w:tmpl w:val="F9C45BF6"/>
    <w:lvl w:ilvl="0" w:tplc="60369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48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CAC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C0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E698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88F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6E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BA9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E87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B88840"/>
    <w:multiLevelType w:val="hybridMultilevel"/>
    <w:tmpl w:val="DB2CBAB4"/>
    <w:lvl w:ilvl="0" w:tplc="3DA450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5645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C5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2F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A2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08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18E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EF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ACD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C1F06"/>
    <w:multiLevelType w:val="hybridMultilevel"/>
    <w:tmpl w:val="499C49C6"/>
    <w:lvl w:ilvl="0" w:tplc="A180127A">
      <w:start w:val="1"/>
      <w:numFmt w:val="decimal"/>
      <w:lvlText w:val="%1."/>
      <w:lvlJc w:val="left"/>
      <w:pPr>
        <w:ind w:left="360" w:hanging="360"/>
      </w:pPr>
    </w:lvl>
    <w:lvl w:ilvl="1" w:tplc="44FABAFA">
      <w:start w:val="1"/>
      <w:numFmt w:val="lowerLetter"/>
      <w:lvlText w:val="%2."/>
      <w:lvlJc w:val="left"/>
      <w:pPr>
        <w:ind w:left="1080" w:hanging="360"/>
      </w:pPr>
    </w:lvl>
    <w:lvl w:ilvl="2" w:tplc="7A2A31E2">
      <w:start w:val="1"/>
      <w:numFmt w:val="lowerRoman"/>
      <w:lvlText w:val="%3."/>
      <w:lvlJc w:val="right"/>
      <w:pPr>
        <w:ind w:left="1800" w:hanging="180"/>
      </w:pPr>
    </w:lvl>
    <w:lvl w:ilvl="3" w:tplc="FF0AC228">
      <w:start w:val="1"/>
      <w:numFmt w:val="decimal"/>
      <w:lvlText w:val="%4."/>
      <w:lvlJc w:val="left"/>
      <w:pPr>
        <w:ind w:left="2520" w:hanging="360"/>
      </w:pPr>
    </w:lvl>
    <w:lvl w:ilvl="4" w:tplc="24CAAC32">
      <w:start w:val="1"/>
      <w:numFmt w:val="lowerLetter"/>
      <w:lvlText w:val="%5."/>
      <w:lvlJc w:val="left"/>
      <w:pPr>
        <w:ind w:left="3240" w:hanging="360"/>
      </w:pPr>
    </w:lvl>
    <w:lvl w:ilvl="5" w:tplc="A4641A42">
      <w:start w:val="1"/>
      <w:numFmt w:val="lowerRoman"/>
      <w:lvlText w:val="%6."/>
      <w:lvlJc w:val="right"/>
      <w:pPr>
        <w:ind w:left="3960" w:hanging="180"/>
      </w:pPr>
    </w:lvl>
    <w:lvl w:ilvl="6" w:tplc="C81EB9A0">
      <w:start w:val="1"/>
      <w:numFmt w:val="decimal"/>
      <w:lvlText w:val="%7."/>
      <w:lvlJc w:val="left"/>
      <w:pPr>
        <w:ind w:left="4680" w:hanging="360"/>
      </w:pPr>
    </w:lvl>
    <w:lvl w:ilvl="7" w:tplc="C582C28C">
      <w:start w:val="1"/>
      <w:numFmt w:val="lowerLetter"/>
      <w:lvlText w:val="%8."/>
      <w:lvlJc w:val="left"/>
      <w:pPr>
        <w:ind w:left="5400" w:hanging="360"/>
      </w:pPr>
    </w:lvl>
    <w:lvl w:ilvl="8" w:tplc="0FA0D804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5AEBCA"/>
    <w:multiLevelType w:val="hybridMultilevel"/>
    <w:tmpl w:val="77E2ADDC"/>
    <w:lvl w:ilvl="0" w:tplc="68585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EEFB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E2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A2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43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63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E6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28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4A8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9E0B1"/>
    <w:multiLevelType w:val="hybridMultilevel"/>
    <w:tmpl w:val="975C36A8"/>
    <w:lvl w:ilvl="0" w:tplc="50D20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2C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C29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82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CEF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EF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3C2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2A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369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8D4333"/>
    <w:multiLevelType w:val="hybridMultilevel"/>
    <w:tmpl w:val="8AA69E44"/>
    <w:lvl w:ilvl="0" w:tplc="0AA81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90F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C4B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46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28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8C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8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DE1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06A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A6D8AF"/>
    <w:multiLevelType w:val="hybridMultilevel"/>
    <w:tmpl w:val="DFC2D296"/>
    <w:lvl w:ilvl="0" w:tplc="54603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306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64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02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27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C00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4E2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EB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B9011"/>
    <w:multiLevelType w:val="hybridMultilevel"/>
    <w:tmpl w:val="5BAC44D8"/>
    <w:lvl w:ilvl="0" w:tplc="A85088FA">
      <w:start w:val="1"/>
      <w:numFmt w:val="decimal"/>
      <w:lvlText w:val="%1."/>
      <w:lvlJc w:val="left"/>
      <w:pPr>
        <w:ind w:left="360" w:hanging="360"/>
      </w:pPr>
    </w:lvl>
    <w:lvl w:ilvl="1" w:tplc="77DEE3AC">
      <w:start w:val="1"/>
      <w:numFmt w:val="lowerLetter"/>
      <w:lvlText w:val="%2."/>
      <w:lvlJc w:val="left"/>
      <w:pPr>
        <w:ind w:left="1080" w:hanging="360"/>
      </w:pPr>
    </w:lvl>
    <w:lvl w:ilvl="2" w:tplc="C7E65400">
      <w:start w:val="1"/>
      <w:numFmt w:val="lowerRoman"/>
      <w:lvlText w:val="%3."/>
      <w:lvlJc w:val="right"/>
      <w:pPr>
        <w:ind w:left="1800" w:hanging="180"/>
      </w:pPr>
    </w:lvl>
    <w:lvl w:ilvl="3" w:tplc="E96A40E2">
      <w:start w:val="1"/>
      <w:numFmt w:val="decimal"/>
      <w:lvlText w:val="%4."/>
      <w:lvlJc w:val="left"/>
      <w:pPr>
        <w:ind w:left="2520" w:hanging="360"/>
      </w:pPr>
    </w:lvl>
    <w:lvl w:ilvl="4" w:tplc="ACF82660">
      <w:start w:val="1"/>
      <w:numFmt w:val="lowerLetter"/>
      <w:lvlText w:val="%5."/>
      <w:lvlJc w:val="left"/>
      <w:pPr>
        <w:ind w:left="3240" w:hanging="360"/>
      </w:pPr>
    </w:lvl>
    <w:lvl w:ilvl="5" w:tplc="AEBA9C16">
      <w:start w:val="1"/>
      <w:numFmt w:val="lowerRoman"/>
      <w:lvlText w:val="%6."/>
      <w:lvlJc w:val="right"/>
      <w:pPr>
        <w:ind w:left="3960" w:hanging="180"/>
      </w:pPr>
    </w:lvl>
    <w:lvl w:ilvl="6" w:tplc="689EE526">
      <w:start w:val="1"/>
      <w:numFmt w:val="decimal"/>
      <w:lvlText w:val="%7."/>
      <w:lvlJc w:val="left"/>
      <w:pPr>
        <w:ind w:left="4680" w:hanging="360"/>
      </w:pPr>
    </w:lvl>
    <w:lvl w:ilvl="7" w:tplc="6FFA6C10">
      <w:start w:val="1"/>
      <w:numFmt w:val="lowerLetter"/>
      <w:lvlText w:val="%8."/>
      <w:lvlJc w:val="left"/>
      <w:pPr>
        <w:ind w:left="5400" w:hanging="360"/>
      </w:pPr>
    </w:lvl>
    <w:lvl w:ilvl="8" w:tplc="21C4A382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59FBCB"/>
    <w:multiLevelType w:val="hybridMultilevel"/>
    <w:tmpl w:val="3EE64ECE"/>
    <w:lvl w:ilvl="0" w:tplc="A4E6A93C">
      <w:start w:val="1"/>
      <w:numFmt w:val="decimal"/>
      <w:lvlText w:val="%1."/>
      <w:lvlJc w:val="left"/>
      <w:pPr>
        <w:ind w:left="360" w:hanging="360"/>
      </w:pPr>
    </w:lvl>
    <w:lvl w:ilvl="1" w:tplc="EF16A5E0">
      <w:start w:val="1"/>
      <w:numFmt w:val="lowerLetter"/>
      <w:lvlText w:val="%2."/>
      <w:lvlJc w:val="left"/>
      <w:pPr>
        <w:ind w:left="1080" w:hanging="360"/>
      </w:pPr>
    </w:lvl>
    <w:lvl w:ilvl="2" w:tplc="21368B2C">
      <w:start w:val="1"/>
      <w:numFmt w:val="lowerRoman"/>
      <w:lvlText w:val="%3."/>
      <w:lvlJc w:val="right"/>
      <w:pPr>
        <w:ind w:left="1800" w:hanging="180"/>
      </w:pPr>
    </w:lvl>
    <w:lvl w:ilvl="3" w:tplc="977A87AE">
      <w:start w:val="1"/>
      <w:numFmt w:val="decimal"/>
      <w:lvlText w:val="%4."/>
      <w:lvlJc w:val="left"/>
      <w:pPr>
        <w:ind w:left="2520" w:hanging="360"/>
      </w:pPr>
    </w:lvl>
    <w:lvl w:ilvl="4" w:tplc="98F4646C">
      <w:start w:val="1"/>
      <w:numFmt w:val="lowerLetter"/>
      <w:lvlText w:val="%5."/>
      <w:lvlJc w:val="left"/>
      <w:pPr>
        <w:ind w:left="3240" w:hanging="360"/>
      </w:pPr>
    </w:lvl>
    <w:lvl w:ilvl="5" w:tplc="F162CAC4">
      <w:start w:val="1"/>
      <w:numFmt w:val="lowerRoman"/>
      <w:lvlText w:val="%6."/>
      <w:lvlJc w:val="right"/>
      <w:pPr>
        <w:ind w:left="3960" w:hanging="180"/>
      </w:pPr>
    </w:lvl>
    <w:lvl w:ilvl="6" w:tplc="4B08DC90">
      <w:start w:val="1"/>
      <w:numFmt w:val="decimal"/>
      <w:lvlText w:val="%7."/>
      <w:lvlJc w:val="left"/>
      <w:pPr>
        <w:ind w:left="4680" w:hanging="360"/>
      </w:pPr>
    </w:lvl>
    <w:lvl w:ilvl="7" w:tplc="24CAB4A4">
      <w:start w:val="1"/>
      <w:numFmt w:val="lowerLetter"/>
      <w:lvlText w:val="%8."/>
      <w:lvlJc w:val="left"/>
      <w:pPr>
        <w:ind w:left="5400" w:hanging="360"/>
      </w:pPr>
    </w:lvl>
    <w:lvl w:ilvl="8" w:tplc="8714B4D2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29ED209"/>
    <w:multiLevelType w:val="hybridMultilevel"/>
    <w:tmpl w:val="B4084044"/>
    <w:lvl w:ilvl="0" w:tplc="D13694DA">
      <w:start w:val="1"/>
      <w:numFmt w:val="decimal"/>
      <w:lvlText w:val="%1."/>
      <w:lvlJc w:val="left"/>
      <w:pPr>
        <w:ind w:left="360" w:hanging="360"/>
      </w:pPr>
    </w:lvl>
    <w:lvl w:ilvl="1" w:tplc="FC2E2B2C">
      <w:start w:val="1"/>
      <w:numFmt w:val="lowerLetter"/>
      <w:lvlText w:val="%2."/>
      <w:lvlJc w:val="left"/>
      <w:pPr>
        <w:ind w:left="1080" w:hanging="360"/>
      </w:pPr>
    </w:lvl>
    <w:lvl w:ilvl="2" w:tplc="ADA2A0A6">
      <w:start w:val="1"/>
      <w:numFmt w:val="lowerRoman"/>
      <w:lvlText w:val="%3."/>
      <w:lvlJc w:val="right"/>
      <w:pPr>
        <w:ind w:left="1800" w:hanging="180"/>
      </w:pPr>
    </w:lvl>
    <w:lvl w:ilvl="3" w:tplc="970076A4">
      <w:start w:val="1"/>
      <w:numFmt w:val="decimal"/>
      <w:lvlText w:val="%4."/>
      <w:lvlJc w:val="left"/>
      <w:pPr>
        <w:ind w:left="2520" w:hanging="360"/>
      </w:pPr>
    </w:lvl>
    <w:lvl w:ilvl="4" w:tplc="10FA9862">
      <w:start w:val="1"/>
      <w:numFmt w:val="lowerLetter"/>
      <w:lvlText w:val="%5."/>
      <w:lvlJc w:val="left"/>
      <w:pPr>
        <w:ind w:left="3240" w:hanging="360"/>
      </w:pPr>
    </w:lvl>
    <w:lvl w:ilvl="5" w:tplc="6CBCCB62">
      <w:start w:val="1"/>
      <w:numFmt w:val="lowerRoman"/>
      <w:lvlText w:val="%6."/>
      <w:lvlJc w:val="right"/>
      <w:pPr>
        <w:ind w:left="3960" w:hanging="180"/>
      </w:pPr>
    </w:lvl>
    <w:lvl w:ilvl="6" w:tplc="FF64554A">
      <w:start w:val="1"/>
      <w:numFmt w:val="decimal"/>
      <w:lvlText w:val="%7."/>
      <w:lvlJc w:val="left"/>
      <w:pPr>
        <w:ind w:left="4680" w:hanging="360"/>
      </w:pPr>
    </w:lvl>
    <w:lvl w:ilvl="7" w:tplc="71B80216">
      <w:start w:val="1"/>
      <w:numFmt w:val="lowerLetter"/>
      <w:lvlText w:val="%8."/>
      <w:lvlJc w:val="left"/>
      <w:pPr>
        <w:ind w:left="5400" w:hanging="360"/>
      </w:pPr>
    </w:lvl>
    <w:lvl w:ilvl="8" w:tplc="4E8A8310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A1E5F3"/>
    <w:multiLevelType w:val="hybridMultilevel"/>
    <w:tmpl w:val="77C8CE6E"/>
    <w:lvl w:ilvl="0" w:tplc="FBEC1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EA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47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01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00D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AE0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C1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C3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25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F3D079"/>
    <w:multiLevelType w:val="hybridMultilevel"/>
    <w:tmpl w:val="52420AE6"/>
    <w:lvl w:ilvl="0" w:tplc="6042350A">
      <w:start w:val="1"/>
      <w:numFmt w:val="lowerLetter"/>
      <w:lvlText w:val="%1."/>
      <w:lvlJc w:val="left"/>
      <w:pPr>
        <w:ind w:left="1080" w:hanging="360"/>
      </w:pPr>
    </w:lvl>
    <w:lvl w:ilvl="1" w:tplc="50986D92">
      <w:start w:val="1"/>
      <w:numFmt w:val="lowerLetter"/>
      <w:lvlText w:val="%2."/>
      <w:lvlJc w:val="left"/>
      <w:pPr>
        <w:ind w:left="1800" w:hanging="360"/>
      </w:pPr>
    </w:lvl>
    <w:lvl w:ilvl="2" w:tplc="1D6C0C6C">
      <w:start w:val="1"/>
      <w:numFmt w:val="lowerRoman"/>
      <w:lvlText w:val="%3."/>
      <w:lvlJc w:val="right"/>
      <w:pPr>
        <w:ind w:left="2520" w:hanging="180"/>
      </w:pPr>
    </w:lvl>
    <w:lvl w:ilvl="3" w:tplc="01AA3B7C">
      <w:start w:val="1"/>
      <w:numFmt w:val="decimal"/>
      <w:lvlText w:val="%4."/>
      <w:lvlJc w:val="left"/>
      <w:pPr>
        <w:ind w:left="3240" w:hanging="360"/>
      </w:pPr>
    </w:lvl>
    <w:lvl w:ilvl="4" w:tplc="67AEF566">
      <w:start w:val="1"/>
      <w:numFmt w:val="lowerLetter"/>
      <w:lvlText w:val="%5."/>
      <w:lvlJc w:val="left"/>
      <w:pPr>
        <w:ind w:left="3960" w:hanging="360"/>
      </w:pPr>
    </w:lvl>
    <w:lvl w:ilvl="5" w:tplc="03F2B30C">
      <w:start w:val="1"/>
      <w:numFmt w:val="lowerRoman"/>
      <w:lvlText w:val="%6."/>
      <w:lvlJc w:val="right"/>
      <w:pPr>
        <w:ind w:left="4680" w:hanging="180"/>
      </w:pPr>
    </w:lvl>
    <w:lvl w:ilvl="6" w:tplc="7A385722">
      <w:start w:val="1"/>
      <w:numFmt w:val="decimal"/>
      <w:lvlText w:val="%7."/>
      <w:lvlJc w:val="left"/>
      <w:pPr>
        <w:ind w:left="5400" w:hanging="360"/>
      </w:pPr>
    </w:lvl>
    <w:lvl w:ilvl="7" w:tplc="072A4FAC">
      <w:start w:val="1"/>
      <w:numFmt w:val="lowerLetter"/>
      <w:lvlText w:val="%8."/>
      <w:lvlJc w:val="left"/>
      <w:pPr>
        <w:ind w:left="6120" w:hanging="360"/>
      </w:pPr>
    </w:lvl>
    <w:lvl w:ilvl="8" w:tplc="CD608FF0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D61DCA"/>
    <w:multiLevelType w:val="hybridMultilevel"/>
    <w:tmpl w:val="6CAEEBF2"/>
    <w:lvl w:ilvl="0" w:tplc="5F70A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CD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C1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A3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41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E00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EE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A6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EC7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F01C12"/>
    <w:multiLevelType w:val="hybridMultilevel"/>
    <w:tmpl w:val="96ACC68E"/>
    <w:lvl w:ilvl="0" w:tplc="CCFC56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A2D26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10C54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1CEAB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8E45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742BDD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9AC98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B825C8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3F0D62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FD88C1"/>
    <w:multiLevelType w:val="hybridMultilevel"/>
    <w:tmpl w:val="D3A6176C"/>
    <w:lvl w:ilvl="0" w:tplc="DD6031E0">
      <w:start w:val="1"/>
      <w:numFmt w:val="decimal"/>
      <w:lvlText w:val="%1."/>
      <w:lvlJc w:val="left"/>
      <w:pPr>
        <w:ind w:left="720" w:hanging="360"/>
      </w:pPr>
    </w:lvl>
    <w:lvl w:ilvl="1" w:tplc="DABCE34C">
      <w:start w:val="1"/>
      <w:numFmt w:val="lowerLetter"/>
      <w:lvlText w:val="%2."/>
      <w:lvlJc w:val="left"/>
      <w:pPr>
        <w:ind w:left="1440" w:hanging="360"/>
      </w:pPr>
    </w:lvl>
    <w:lvl w:ilvl="2" w:tplc="6DB2A772">
      <w:start w:val="1"/>
      <w:numFmt w:val="lowerRoman"/>
      <w:lvlText w:val="%3."/>
      <w:lvlJc w:val="right"/>
      <w:pPr>
        <w:ind w:left="2160" w:hanging="180"/>
      </w:pPr>
    </w:lvl>
    <w:lvl w:ilvl="3" w:tplc="3684CCA2">
      <w:start w:val="1"/>
      <w:numFmt w:val="decimal"/>
      <w:lvlText w:val="%4."/>
      <w:lvlJc w:val="left"/>
      <w:pPr>
        <w:ind w:left="2880" w:hanging="360"/>
      </w:pPr>
    </w:lvl>
    <w:lvl w:ilvl="4" w:tplc="FC04C69A">
      <w:start w:val="1"/>
      <w:numFmt w:val="lowerLetter"/>
      <w:lvlText w:val="%5."/>
      <w:lvlJc w:val="left"/>
      <w:pPr>
        <w:ind w:left="3600" w:hanging="360"/>
      </w:pPr>
    </w:lvl>
    <w:lvl w:ilvl="5" w:tplc="A7FACB8E">
      <w:start w:val="1"/>
      <w:numFmt w:val="lowerRoman"/>
      <w:lvlText w:val="%6."/>
      <w:lvlJc w:val="right"/>
      <w:pPr>
        <w:ind w:left="4320" w:hanging="180"/>
      </w:pPr>
    </w:lvl>
    <w:lvl w:ilvl="6" w:tplc="96F4A4AC">
      <w:start w:val="1"/>
      <w:numFmt w:val="decimal"/>
      <w:lvlText w:val="%7."/>
      <w:lvlJc w:val="left"/>
      <w:pPr>
        <w:ind w:left="5040" w:hanging="360"/>
      </w:pPr>
    </w:lvl>
    <w:lvl w:ilvl="7" w:tplc="07E06A18">
      <w:start w:val="1"/>
      <w:numFmt w:val="lowerLetter"/>
      <w:lvlText w:val="%8."/>
      <w:lvlJc w:val="left"/>
      <w:pPr>
        <w:ind w:left="5760" w:hanging="360"/>
      </w:pPr>
    </w:lvl>
    <w:lvl w:ilvl="8" w:tplc="92B8252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0F02D"/>
    <w:multiLevelType w:val="hybridMultilevel"/>
    <w:tmpl w:val="23027C5E"/>
    <w:lvl w:ilvl="0" w:tplc="89AE6A46">
      <w:start w:val="1"/>
      <w:numFmt w:val="decimal"/>
      <w:lvlText w:val="%1."/>
      <w:lvlJc w:val="left"/>
      <w:pPr>
        <w:ind w:left="360" w:hanging="360"/>
      </w:pPr>
    </w:lvl>
    <w:lvl w:ilvl="1" w:tplc="72A6E3E8">
      <w:start w:val="1"/>
      <w:numFmt w:val="lowerLetter"/>
      <w:lvlText w:val="%2."/>
      <w:lvlJc w:val="left"/>
      <w:pPr>
        <w:ind w:left="1080" w:hanging="360"/>
      </w:pPr>
    </w:lvl>
    <w:lvl w:ilvl="2" w:tplc="D432340E">
      <w:start w:val="1"/>
      <w:numFmt w:val="lowerRoman"/>
      <w:lvlText w:val="%3."/>
      <w:lvlJc w:val="right"/>
      <w:pPr>
        <w:ind w:left="1800" w:hanging="180"/>
      </w:pPr>
    </w:lvl>
    <w:lvl w:ilvl="3" w:tplc="5E86D012">
      <w:start w:val="1"/>
      <w:numFmt w:val="decimal"/>
      <w:lvlText w:val="%4."/>
      <w:lvlJc w:val="left"/>
      <w:pPr>
        <w:ind w:left="2520" w:hanging="360"/>
      </w:pPr>
    </w:lvl>
    <w:lvl w:ilvl="4" w:tplc="C5365F40">
      <w:start w:val="1"/>
      <w:numFmt w:val="lowerLetter"/>
      <w:lvlText w:val="%5."/>
      <w:lvlJc w:val="left"/>
      <w:pPr>
        <w:ind w:left="3240" w:hanging="360"/>
      </w:pPr>
    </w:lvl>
    <w:lvl w:ilvl="5" w:tplc="7FA2EAB0">
      <w:start w:val="1"/>
      <w:numFmt w:val="lowerRoman"/>
      <w:lvlText w:val="%6."/>
      <w:lvlJc w:val="right"/>
      <w:pPr>
        <w:ind w:left="3960" w:hanging="180"/>
      </w:pPr>
    </w:lvl>
    <w:lvl w:ilvl="6" w:tplc="FE4A14BE">
      <w:start w:val="1"/>
      <w:numFmt w:val="decimal"/>
      <w:lvlText w:val="%7."/>
      <w:lvlJc w:val="left"/>
      <w:pPr>
        <w:ind w:left="4680" w:hanging="360"/>
      </w:pPr>
    </w:lvl>
    <w:lvl w:ilvl="7" w:tplc="2C10AD16">
      <w:start w:val="1"/>
      <w:numFmt w:val="lowerLetter"/>
      <w:lvlText w:val="%8."/>
      <w:lvlJc w:val="left"/>
      <w:pPr>
        <w:ind w:left="5400" w:hanging="360"/>
      </w:pPr>
    </w:lvl>
    <w:lvl w:ilvl="8" w:tplc="D480E03A">
      <w:start w:val="1"/>
      <w:numFmt w:val="lowerRoman"/>
      <w:lvlText w:val="%9."/>
      <w:lvlJc w:val="right"/>
      <w:pPr>
        <w:ind w:left="6120" w:hanging="180"/>
      </w:pPr>
    </w:lvl>
  </w:abstractNum>
  <w:num w:numId="1" w16cid:durableId="1289970757">
    <w:abstractNumId w:val="21"/>
  </w:num>
  <w:num w:numId="2" w16cid:durableId="466629552">
    <w:abstractNumId w:val="14"/>
  </w:num>
  <w:num w:numId="3" w16cid:durableId="712190508">
    <w:abstractNumId w:val="9"/>
  </w:num>
  <w:num w:numId="4" w16cid:durableId="140125869">
    <w:abstractNumId w:val="33"/>
  </w:num>
  <w:num w:numId="5" w16cid:durableId="1383291779">
    <w:abstractNumId w:val="36"/>
  </w:num>
  <w:num w:numId="6" w16cid:durableId="1120804831">
    <w:abstractNumId w:val="19"/>
  </w:num>
  <w:num w:numId="7" w16cid:durableId="621766286">
    <w:abstractNumId w:val="35"/>
  </w:num>
  <w:num w:numId="8" w16cid:durableId="1790778827">
    <w:abstractNumId w:val="38"/>
  </w:num>
  <w:num w:numId="9" w16cid:durableId="1378550039">
    <w:abstractNumId w:val="37"/>
  </w:num>
  <w:num w:numId="10" w16cid:durableId="553152303">
    <w:abstractNumId w:val="22"/>
  </w:num>
  <w:num w:numId="11" w16cid:durableId="1687368961">
    <w:abstractNumId w:val="40"/>
  </w:num>
  <w:num w:numId="12" w16cid:durableId="1811943880">
    <w:abstractNumId w:val="26"/>
  </w:num>
  <w:num w:numId="13" w16cid:durableId="2905065">
    <w:abstractNumId w:val="27"/>
  </w:num>
  <w:num w:numId="14" w16cid:durableId="1374772479">
    <w:abstractNumId w:val="11"/>
  </w:num>
  <w:num w:numId="15" w16cid:durableId="554508766">
    <w:abstractNumId w:val="34"/>
  </w:num>
  <w:num w:numId="16" w16cid:durableId="1723362258">
    <w:abstractNumId w:val="32"/>
  </w:num>
  <w:num w:numId="17" w16cid:durableId="1218584795">
    <w:abstractNumId w:val="31"/>
  </w:num>
  <w:num w:numId="18" w16cid:durableId="2145078513">
    <w:abstractNumId w:val="17"/>
  </w:num>
  <w:num w:numId="19" w16cid:durableId="1780638971">
    <w:abstractNumId w:val="13"/>
  </w:num>
  <w:num w:numId="20" w16cid:durableId="2132285851">
    <w:abstractNumId w:val="23"/>
  </w:num>
  <w:num w:numId="21" w16cid:durableId="2100520775">
    <w:abstractNumId w:val="28"/>
  </w:num>
  <w:num w:numId="22" w16cid:durableId="247807995">
    <w:abstractNumId w:val="12"/>
  </w:num>
  <w:num w:numId="23" w16cid:durableId="1905287614">
    <w:abstractNumId w:val="25"/>
  </w:num>
  <w:num w:numId="24" w16cid:durableId="292711644">
    <w:abstractNumId w:val="30"/>
  </w:num>
  <w:num w:numId="25" w16cid:durableId="606277055">
    <w:abstractNumId w:val="29"/>
  </w:num>
  <w:num w:numId="26" w16cid:durableId="1683239384">
    <w:abstractNumId w:val="24"/>
  </w:num>
  <w:num w:numId="27" w16cid:durableId="1570578215">
    <w:abstractNumId w:val="10"/>
  </w:num>
  <w:num w:numId="28" w16cid:durableId="2032337826">
    <w:abstractNumId w:val="18"/>
  </w:num>
  <w:num w:numId="29" w16cid:durableId="780882715">
    <w:abstractNumId w:val="39"/>
  </w:num>
  <w:num w:numId="30" w16cid:durableId="458229369">
    <w:abstractNumId w:val="15"/>
  </w:num>
  <w:num w:numId="31" w16cid:durableId="252857294">
    <w:abstractNumId w:val="16"/>
  </w:num>
  <w:num w:numId="32" w16cid:durableId="1300915309">
    <w:abstractNumId w:val="20"/>
  </w:num>
  <w:num w:numId="33" w16cid:durableId="1602369440">
    <w:abstractNumId w:val="8"/>
  </w:num>
  <w:num w:numId="34" w16cid:durableId="470174068">
    <w:abstractNumId w:val="6"/>
  </w:num>
  <w:num w:numId="35" w16cid:durableId="353269210">
    <w:abstractNumId w:val="5"/>
  </w:num>
  <w:num w:numId="36" w16cid:durableId="444153233">
    <w:abstractNumId w:val="4"/>
  </w:num>
  <w:num w:numId="37" w16cid:durableId="434788719">
    <w:abstractNumId w:val="7"/>
  </w:num>
  <w:num w:numId="38" w16cid:durableId="1833598088">
    <w:abstractNumId w:val="3"/>
  </w:num>
  <w:num w:numId="39" w16cid:durableId="1426077510">
    <w:abstractNumId w:val="2"/>
  </w:num>
  <w:num w:numId="40" w16cid:durableId="448746998">
    <w:abstractNumId w:val="1"/>
  </w:num>
  <w:num w:numId="41" w16cid:durableId="1046023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BB"/>
    <w:rsid w:val="0000341E"/>
    <w:rsid w:val="00005E10"/>
    <w:rsid w:val="00040BB2"/>
    <w:rsid w:val="000424BB"/>
    <w:rsid w:val="000B3F99"/>
    <w:rsid w:val="000D7351"/>
    <w:rsid w:val="00100D2F"/>
    <w:rsid w:val="00105880"/>
    <w:rsid w:val="0016486B"/>
    <w:rsid w:val="00180734"/>
    <w:rsid w:val="001B395D"/>
    <w:rsid w:val="001B4C1A"/>
    <w:rsid w:val="001E68A8"/>
    <w:rsid w:val="001F0586"/>
    <w:rsid w:val="001F356A"/>
    <w:rsid w:val="00214A50"/>
    <w:rsid w:val="00251FF3"/>
    <w:rsid w:val="002913C0"/>
    <w:rsid w:val="002A6C82"/>
    <w:rsid w:val="002C388C"/>
    <w:rsid w:val="002D04DE"/>
    <w:rsid w:val="002D05A9"/>
    <w:rsid w:val="002D28CC"/>
    <w:rsid w:val="00316630"/>
    <w:rsid w:val="00321ACD"/>
    <w:rsid w:val="00336D32"/>
    <w:rsid w:val="00340A32"/>
    <w:rsid w:val="00350586"/>
    <w:rsid w:val="0036371D"/>
    <w:rsid w:val="00376BD5"/>
    <w:rsid w:val="00385094"/>
    <w:rsid w:val="003B652C"/>
    <w:rsid w:val="003C557C"/>
    <w:rsid w:val="003D3EF6"/>
    <w:rsid w:val="003F0827"/>
    <w:rsid w:val="003F4FF6"/>
    <w:rsid w:val="00414FBD"/>
    <w:rsid w:val="00446B4B"/>
    <w:rsid w:val="00476928"/>
    <w:rsid w:val="004A621A"/>
    <w:rsid w:val="004C7ABE"/>
    <w:rsid w:val="004F26E8"/>
    <w:rsid w:val="0053050B"/>
    <w:rsid w:val="00540B43"/>
    <w:rsid w:val="00571BE0"/>
    <w:rsid w:val="0057623F"/>
    <w:rsid w:val="005B0747"/>
    <w:rsid w:val="005B5D60"/>
    <w:rsid w:val="005C4A26"/>
    <w:rsid w:val="005C6112"/>
    <w:rsid w:val="005E3EA0"/>
    <w:rsid w:val="005F4B2B"/>
    <w:rsid w:val="005F5863"/>
    <w:rsid w:val="006121D2"/>
    <w:rsid w:val="0061238D"/>
    <w:rsid w:val="00657F64"/>
    <w:rsid w:val="006A10BE"/>
    <w:rsid w:val="006A5366"/>
    <w:rsid w:val="006A6145"/>
    <w:rsid w:val="006A65C5"/>
    <w:rsid w:val="006B513F"/>
    <w:rsid w:val="006E46F5"/>
    <w:rsid w:val="00702C3C"/>
    <w:rsid w:val="0073E28B"/>
    <w:rsid w:val="00775A4B"/>
    <w:rsid w:val="0078BAF4"/>
    <w:rsid w:val="00796035"/>
    <w:rsid w:val="007E7E07"/>
    <w:rsid w:val="007F413C"/>
    <w:rsid w:val="008502DE"/>
    <w:rsid w:val="008551B3"/>
    <w:rsid w:val="008649B5"/>
    <w:rsid w:val="00872C8E"/>
    <w:rsid w:val="008A06F1"/>
    <w:rsid w:val="008A3788"/>
    <w:rsid w:val="008C5CF8"/>
    <w:rsid w:val="008D1F48"/>
    <w:rsid w:val="008F7FF9"/>
    <w:rsid w:val="009236E2"/>
    <w:rsid w:val="009330D0"/>
    <w:rsid w:val="00950C53"/>
    <w:rsid w:val="009516F1"/>
    <w:rsid w:val="0096019B"/>
    <w:rsid w:val="009650CA"/>
    <w:rsid w:val="00976225"/>
    <w:rsid w:val="009C028F"/>
    <w:rsid w:val="009E0163"/>
    <w:rsid w:val="009E57FE"/>
    <w:rsid w:val="00A260E9"/>
    <w:rsid w:val="00A4DDBC"/>
    <w:rsid w:val="00A71911"/>
    <w:rsid w:val="00A84EDB"/>
    <w:rsid w:val="00A87C99"/>
    <w:rsid w:val="00A93D58"/>
    <w:rsid w:val="00AC0767"/>
    <w:rsid w:val="00AC45D8"/>
    <w:rsid w:val="00AD3ED5"/>
    <w:rsid w:val="00AD5605"/>
    <w:rsid w:val="00AE63E4"/>
    <w:rsid w:val="00AF09A2"/>
    <w:rsid w:val="00B30746"/>
    <w:rsid w:val="00B73091"/>
    <w:rsid w:val="00BB162B"/>
    <w:rsid w:val="00BC7FC3"/>
    <w:rsid w:val="00BE02C3"/>
    <w:rsid w:val="00C00A89"/>
    <w:rsid w:val="00C1042C"/>
    <w:rsid w:val="00C12CED"/>
    <w:rsid w:val="00C24F3B"/>
    <w:rsid w:val="00C359AB"/>
    <w:rsid w:val="00C5272F"/>
    <w:rsid w:val="00C7418D"/>
    <w:rsid w:val="00C81836"/>
    <w:rsid w:val="00CA369D"/>
    <w:rsid w:val="00CA63AD"/>
    <w:rsid w:val="00CB540D"/>
    <w:rsid w:val="00CC3ABD"/>
    <w:rsid w:val="00CD2005"/>
    <w:rsid w:val="00CE5A58"/>
    <w:rsid w:val="00CF3701"/>
    <w:rsid w:val="00D04072"/>
    <w:rsid w:val="00D07CAB"/>
    <w:rsid w:val="00D36C3B"/>
    <w:rsid w:val="00D415BE"/>
    <w:rsid w:val="00D5380A"/>
    <w:rsid w:val="00D81CA9"/>
    <w:rsid w:val="00E60FD0"/>
    <w:rsid w:val="00ED1F3D"/>
    <w:rsid w:val="00EDB29F"/>
    <w:rsid w:val="00EE46E9"/>
    <w:rsid w:val="00F36477"/>
    <w:rsid w:val="00F44B5D"/>
    <w:rsid w:val="00F52BA2"/>
    <w:rsid w:val="00F56077"/>
    <w:rsid w:val="00F629C3"/>
    <w:rsid w:val="00F8408B"/>
    <w:rsid w:val="0108089D"/>
    <w:rsid w:val="015972BE"/>
    <w:rsid w:val="016CD9EB"/>
    <w:rsid w:val="0188B52A"/>
    <w:rsid w:val="0190958A"/>
    <w:rsid w:val="01E65053"/>
    <w:rsid w:val="01EAC789"/>
    <w:rsid w:val="01F7BA15"/>
    <w:rsid w:val="0286EA08"/>
    <w:rsid w:val="02A4B038"/>
    <w:rsid w:val="02D0EBFB"/>
    <w:rsid w:val="03339EC2"/>
    <w:rsid w:val="03392C30"/>
    <w:rsid w:val="0361FF26"/>
    <w:rsid w:val="0375868F"/>
    <w:rsid w:val="03881DA1"/>
    <w:rsid w:val="0390CF6A"/>
    <w:rsid w:val="0396473F"/>
    <w:rsid w:val="03B48F41"/>
    <w:rsid w:val="03C08F00"/>
    <w:rsid w:val="04CAE3D0"/>
    <w:rsid w:val="04D6184E"/>
    <w:rsid w:val="04F7A079"/>
    <w:rsid w:val="04FB0358"/>
    <w:rsid w:val="0505149C"/>
    <w:rsid w:val="05058179"/>
    <w:rsid w:val="050779CE"/>
    <w:rsid w:val="051BA6CD"/>
    <w:rsid w:val="055CEF68"/>
    <w:rsid w:val="0567CA22"/>
    <w:rsid w:val="05C54DF7"/>
    <w:rsid w:val="05E158BA"/>
    <w:rsid w:val="05E3D202"/>
    <w:rsid w:val="05EBCBD8"/>
    <w:rsid w:val="06017739"/>
    <w:rsid w:val="0612E196"/>
    <w:rsid w:val="0648E4FD"/>
    <w:rsid w:val="066D6CB1"/>
    <w:rsid w:val="06757AA2"/>
    <w:rsid w:val="0685EFF9"/>
    <w:rsid w:val="06958C37"/>
    <w:rsid w:val="069B4150"/>
    <w:rsid w:val="06ED49E9"/>
    <w:rsid w:val="071EFB7F"/>
    <w:rsid w:val="072A12E3"/>
    <w:rsid w:val="0763A209"/>
    <w:rsid w:val="07931AD0"/>
    <w:rsid w:val="0799666B"/>
    <w:rsid w:val="07A6B79F"/>
    <w:rsid w:val="07D17A05"/>
    <w:rsid w:val="07D39515"/>
    <w:rsid w:val="07DA15C9"/>
    <w:rsid w:val="07E9DA53"/>
    <w:rsid w:val="0824EE21"/>
    <w:rsid w:val="08704B3B"/>
    <w:rsid w:val="08A57F5E"/>
    <w:rsid w:val="08BA4991"/>
    <w:rsid w:val="08D2049E"/>
    <w:rsid w:val="08D4EEF1"/>
    <w:rsid w:val="08F3B44B"/>
    <w:rsid w:val="0929905D"/>
    <w:rsid w:val="095A5A4E"/>
    <w:rsid w:val="096956CE"/>
    <w:rsid w:val="096D0AFA"/>
    <w:rsid w:val="09BA5C8A"/>
    <w:rsid w:val="09C359CB"/>
    <w:rsid w:val="09D39C66"/>
    <w:rsid w:val="09D7C407"/>
    <w:rsid w:val="09F8B85D"/>
    <w:rsid w:val="0A0D93EA"/>
    <w:rsid w:val="0A13C406"/>
    <w:rsid w:val="0A374031"/>
    <w:rsid w:val="0A856A3E"/>
    <w:rsid w:val="0A8EA986"/>
    <w:rsid w:val="0AAF341E"/>
    <w:rsid w:val="0ACDE8DD"/>
    <w:rsid w:val="0AD38165"/>
    <w:rsid w:val="0AD40157"/>
    <w:rsid w:val="0B09B5B5"/>
    <w:rsid w:val="0B50D079"/>
    <w:rsid w:val="0B58F50A"/>
    <w:rsid w:val="0B6867E9"/>
    <w:rsid w:val="0B7AF05E"/>
    <w:rsid w:val="0B8FBBC6"/>
    <w:rsid w:val="0B911D30"/>
    <w:rsid w:val="0BC8339D"/>
    <w:rsid w:val="0BD8D35F"/>
    <w:rsid w:val="0C328EC6"/>
    <w:rsid w:val="0C55ABB7"/>
    <w:rsid w:val="0C609783"/>
    <w:rsid w:val="0CBA14B9"/>
    <w:rsid w:val="0CBFB73A"/>
    <w:rsid w:val="0D13429A"/>
    <w:rsid w:val="0D3491D6"/>
    <w:rsid w:val="0D4D744D"/>
    <w:rsid w:val="0D63B2DE"/>
    <w:rsid w:val="0DE203AC"/>
    <w:rsid w:val="0E1B1600"/>
    <w:rsid w:val="0E334EEF"/>
    <w:rsid w:val="0E77B426"/>
    <w:rsid w:val="0EC819A5"/>
    <w:rsid w:val="0ED7D691"/>
    <w:rsid w:val="0EF4D72E"/>
    <w:rsid w:val="0F00D76B"/>
    <w:rsid w:val="0F00F82B"/>
    <w:rsid w:val="0F26517B"/>
    <w:rsid w:val="0F8C0B22"/>
    <w:rsid w:val="0F8D2D35"/>
    <w:rsid w:val="0FD46CE2"/>
    <w:rsid w:val="0FDAE092"/>
    <w:rsid w:val="0FE870CF"/>
    <w:rsid w:val="10094B51"/>
    <w:rsid w:val="107C0DB2"/>
    <w:rsid w:val="10D7901F"/>
    <w:rsid w:val="1110908D"/>
    <w:rsid w:val="111D1C9B"/>
    <w:rsid w:val="11202D4A"/>
    <w:rsid w:val="114C3CD7"/>
    <w:rsid w:val="115BC6E8"/>
    <w:rsid w:val="11C0D192"/>
    <w:rsid w:val="11F3E895"/>
    <w:rsid w:val="11F7E571"/>
    <w:rsid w:val="12110A1C"/>
    <w:rsid w:val="124326D4"/>
    <w:rsid w:val="125815D4"/>
    <w:rsid w:val="12921773"/>
    <w:rsid w:val="12968440"/>
    <w:rsid w:val="12B4668E"/>
    <w:rsid w:val="12C2AB2D"/>
    <w:rsid w:val="12EE5FBD"/>
    <w:rsid w:val="130B5E1B"/>
    <w:rsid w:val="1355B39B"/>
    <w:rsid w:val="13B42568"/>
    <w:rsid w:val="13CC8260"/>
    <w:rsid w:val="13D9E6C6"/>
    <w:rsid w:val="14185AA9"/>
    <w:rsid w:val="142280EB"/>
    <w:rsid w:val="147C6386"/>
    <w:rsid w:val="149DCE17"/>
    <w:rsid w:val="14B05461"/>
    <w:rsid w:val="14C5DAF7"/>
    <w:rsid w:val="14CBC061"/>
    <w:rsid w:val="14D94EE1"/>
    <w:rsid w:val="14E9C35B"/>
    <w:rsid w:val="1508899B"/>
    <w:rsid w:val="151E0FE9"/>
    <w:rsid w:val="152FEAEB"/>
    <w:rsid w:val="156472DE"/>
    <w:rsid w:val="15BF9BD4"/>
    <w:rsid w:val="15DC687D"/>
    <w:rsid w:val="15E83E69"/>
    <w:rsid w:val="15EA834B"/>
    <w:rsid w:val="16123316"/>
    <w:rsid w:val="1643F927"/>
    <w:rsid w:val="16442B56"/>
    <w:rsid w:val="1648FED1"/>
    <w:rsid w:val="1672F9D2"/>
    <w:rsid w:val="169E4FFD"/>
    <w:rsid w:val="16A79864"/>
    <w:rsid w:val="16DC4C65"/>
    <w:rsid w:val="16DF63E0"/>
    <w:rsid w:val="16E810E7"/>
    <w:rsid w:val="1701C2F9"/>
    <w:rsid w:val="17052086"/>
    <w:rsid w:val="170B9B4F"/>
    <w:rsid w:val="175A6E99"/>
    <w:rsid w:val="1772C439"/>
    <w:rsid w:val="17B5A916"/>
    <w:rsid w:val="18321E38"/>
    <w:rsid w:val="1844B452"/>
    <w:rsid w:val="1873CB60"/>
    <w:rsid w:val="1899B93A"/>
    <w:rsid w:val="18B6F373"/>
    <w:rsid w:val="18E6784F"/>
    <w:rsid w:val="18FCEE1B"/>
    <w:rsid w:val="195CD8AF"/>
    <w:rsid w:val="19BDB878"/>
    <w:rsid w:val="19BE577A"/>
    <w:rsid w:val="19D193F1"/>
    <w:rsid w:val="1A01604B"/>
    <w:rsid w:val="1A9D18CE"/>
    <w:rsid w:val="1B0AAC31"/>
    <w:rsid w:val="1B11748D"/>
    <w:rsid w:val="1B805D72"/>
    <w:rsid w:val="1B933C43"/>
    <w:rsid w:val="1BAE3FC0"/>
    <w:rsid w:val="1C248B75"/>
    <w:rsid w:val="1C32B85E"/>
    <w:rsid w:val="1C47D5B4"/>
    <w:rsid w:val="1C65ADFC"/>
    <w:rsid w:val="1C83E658"/>
    <w:rsid w:val="1CA28B6D"/>
    <w:rsid w:val="1D280633"/>
    <w:rsid w:val="1D5B89FA"/>
    <w:rsid w:val="1DAACDA9"/>
    <w:rsid w:val="1DB7F6BC"/>
    <w:rsid w:val="1DC26FEA"/>
    <w:rsid w:val="1DC4C650"/>
    <w:rsid w:val="1DD382F2"/>
    <w:rsid w:val="1DFF8E18"/>
    <w:rsid w:val="1E12B928"/>
    <w:rsid w:val="1E3BCFD5"/>
    <w:rsid w:val="1E3F6933"/>
    <w:rsid w:val="1E60086E"/>
    <w:rsid w:val="1E676D67"/>
    <w:rsid w:val="1EDB129F"/>
    <w:rsid w:val="1EE3680C"/>
    <w:rsid w:val="1F02DFCA"/>
    <w:rsid w:val="1F5A37B3"/>
    <w:rsid w:val="1F620915"/>
    <w:rsid w:val="1F7CE150"/>
    <w:rsid w:val="1F90C3B6"/>
    <w:rsid w:val="1F9415D4"/>
    <w:rsid w:val="1FBC3403"/>
    <w:rsid w:val="1FD301AE"/>
    <w:rsid w:val="1FD61455"/>
    <w:rsid w:val="1FF79462"/>
    <w:rsid w:val="2013B150"/>
    <w:rsid w:val="201FC980"/>
    <w:rsid w:val="204FF48D"/>
    <w:rsid w:val="205EC3A1"/>
    <w:rsid w:val="207CF811"/>
    <w:rsid w:val="20942D73"/>
    <w:rsid w:val="20976090"/>
    <w:rsid w:val="20A2DB0E"/>
    <w:rsid w:val="20AEB045"/>
    <w:rsid w:val="20B67C9D"/>
    <w:rsid w:val="20B9BD3B"/>
    <w:rsid w:val="20CD320F"/>
    <w:rsid w:val="20D0CA8F"/>
    <w:rsid w:val="217CF9C7"/>
    <w:rsid w:val="21827B6E"/>
    <w:rsid w:val="21DA35CB"/>
    <w:rsid w:val="2207FBBA"/>
    <w:rsid w:val="220B556A"/>
    <w:rsid w:val="225220D6"/>
    <w:rsid w:val="2254E609"/>
    <w:rsid w:val="2268BD6B"/>
    <w:rsid w:val="22CC5A6D"/>
    <w:rsid w:val="230704E0"/>
    <w:rsid w:val="231D471D"/>
    <w:rsid w:val="239AFAC7"/>
    <w:rsid w:val="23C0D714"/>
    <w:rsid w:val="23F7E5AA"/>
    <w:rsid w:val="242C2DBC"/>
    <w:rsid w:val="244205A7"/>
    <w:rsid w:val="247B3D97"/>
    <w:rsid w:val="248D3568"/>
    <w:rsid w:val="24A86C3D"/>
    <w:rsid w:val="24AF27C8"/>
    <w:rsid w:val="24D5F315"/>
    <w:rsid w:val="25061197"/>
    <w:rsid w:val="2509A3B2"/>
    <w:rsid w:val="25123087"/>
    <w:rsid w:val="2573C9B5"/>
    <w:rsid w:val="25B1244E"/>
    <w:rsid w:val="2619AE98"/>
    <w:rsid w:val="261C1E87"/>
    <w:rsid w:val="2640FC4F"/>
    <w:rsid w:val="2641EC86"/>
    <w:rsid w:val="264921F5"/>
    <w:rsid w:val="264DDD4C"/>
    <w:rsid w:val="2705AC87"/>
    <w:rsid w:val="272CBC84"/>
    <w:rsid w:val="273E9022"/>
    <w:rsid w:val="2785DB30"/>
    <w:rsid w:val="27D957E7"/>
    <w:rsid w:val="27E9E131"/>
    <w:rsid w:val="28694AD0"/>
    <w:rsid w:val="28973192"/>
    <w:rsid w:val="2899C87C"/>
    <w:rsid w:val="28E297CB"/>
    <w:rsid w:val="28FB4441"/>
    <w:rsid w:val="29011053"/>
    <w:rsid w:val="2940AD5A"/>
    <w:rsid w:val="297B669E"/>
    <w:rsid w:val="2984B272"/>
    <w:rsid w:val="298FE2F2"/>
    <w:rsid w:val="29A84F17"/>
    <w:rsid w:val="29C34877"/>
    <w:rsid w:val="29E6C458"/>
    <w:rsid w:val="29EAB634"/>
    <w:rsid w:val="2A51BB53"/>
    <w:rsid w:val="2AD29AFB"/>
    <w:rsid w:val="2B0B4A39"/>
    <w:rsid w:val="2B2AE8C5"/>
    <w:rsid w:val="2B682FDE"/>
    <w:rsid w:val="2B82EC83"/>
    <w:rsid w:val="2B837F4C"/>
    <w:rsid w:val="2BCE7EAE"/>
    <w:rsid w:val="2BE0AFCC"/>
    <w:rsid w:val="2C4F53A2"/>
    <w:rsid w:val="2C6C0776"/>
    <w:rsid w:val="2C9A37C4"/>
    <w:rsid w:val="2D3D6A18"/>
    <w:rsid w:val="2D42D2B2"/>
    <w:rsid w:val="2D42E0C8"/>
    <w:rsid w:val="2DA5C0B8"/>
    <w:rsid w:val="2DA61AB5"/>
    <w:rsid w:val="2DA6CB7E"/>
    <w:rsid w:val="2DAD175D"/>
    <w:rsid w:val="2DC24080"/>
    <w:rsid w:val="2DCB6F14"/>
    <w:rsid w:val="2DE1E347"/>
    <w:rsid w:val="2DF2C4A0"/>
    <w:rsid w:val="2DF69953"/>
    <w:rsid w:val="2DFE767B"/>
    <w:rsid w:val="2E0A2929"/>
    <w:rsid w:val="2E2E9C75"/>
    <w:rsid w:val="2E3025DA"/>
    <w:rsid w:val="2E4C16B7"/>
    <w:rsid w:val="2E55E121"/>
    <w:rsid w:val="2E5CE484"/>
    <w:rsid w:val="2E61C15D"/>
    <w:rsid w:val="2EA16C9B"/>
    <w:rsid w:val="2EAE2B2D"/>
    <w:rsid w:val="2EE21232"/>
    <w:rsid w:val="2F052567"/>
    <w:rsid w:val="2F2163A3"/>
    <w:rsid w:val="2F486258"/>
    <w:rsid w:val="2F5D63F1"/>
    <w:rsid w:val="2F724DE4"/>
    <w:rsid w:val="2F7BE0B3"/>
    <w:rsid w:val="2F991B88"/>
    <w:rsid w:val="2FBCFDD4"/>
    <w:rsid w:val="2FCA6752"/>
    <w:rsid w:val="2FCD05FA"/>
    <w:rsid w:val="2FDA7528"/>
    <w:rsid w:val="2FDCA9ED"/>
    <w:rsid w:val="2FFAEF36"/>
    <w:rsid w:val="300EFB3C"/>
    <w:rsid w:val="307239E7"/>
    <w:rsid w:val="307A65D9"/>
    <w:rsid w:val="30898DB2"/>
    <w:rsid w:val="3094DC00"/>
    <w:rsid w:val="30ACA62F"/>
    <w:rsid w:val="30B5DAE0"/>
    <w:rsid w:val="30C2F13B"/>
    <w:rsid w:val="30F33B42"/>
    <w:rsid w:val="30F3C6C4"/>
    <w:rsid w:val="31544D81"/>
    <w:rsid w:val="318C4CA4"/>
    <w:rsid w:val="3190D289"/>
    <w:rsid w:val="3193954D"/>
    <w:rsid w:val="31D25903"/>
    <w:rsid w:val="31E02D75"/>
    <w:rsid w:val="31F4183C"/>
    <w:rsid w:val="321C48FA"/>
    <w:rsid w:val="321E87C3"/>
    <w:rsid w:val="323663BA"/>
    <w:rsid w:val="329FB336"/>
    <w:rsid w:val="32AF4AF9"/>
    <w:rsid w:val="32F5015A"/>
    <w:rsid w:val="32F6C46A"/>
    <w:rsid w:val="33483BBC"/>
    <w:rsid w:val="33688104"/>
    <w:rsid w:val="33967A9C"/>
    <w:rsid w:val="339FABD9"/>
    <w:rsid w:val="33A383F5"/>
    <w:rsid w:val="340371D1"/>
    <w:rsid w:val="342FEA92"/>
    <w:rsid w:val="344A9603"/>
    <w:rsid w:val="346989CA"/>
    <w:rsid w:val="34BD5BBD"/>
    <w:rsid w:val="34C35E6A"/>
    <w:rsid w:val="34D26610"/>
    <w:rsid w:val="34D88D6F"/>
    <w:rsid w:val="34E9481A"/>
    <w:rsid w:val="3500FA16"/>
    <w:rsid w:val="351AFD61"/>
    <w:rsid w:val="354917EF"/>
    <w:rsid w:val="355A8046"/>
    <w:rsid w:val="357574AF"/>
    <w:rsid w:val="35944C3E"/>
    <w:rsid w:val="35963736"/>
    <w:rsid w:val="35A0ADFB"/>
    <w:rsid w:val="35B7D320"/>
    <w:rsid w:val="35E2C4E9"/>
    <w:rsid w:val="3651E715"/>
    <w:rsid w:val="365D7DCF"/>
    <w:rsid w:val="3688963E"/>
    <w:rsid w:val="36CE5213"/>
    <w:rsid w:val="36D6163A"/>
    <w:rsid w:val="36E2ACE7"/>
    <w:rsid w:val="37041007"/>
    <w:rsid w:val="371A31F9"/>
    <w:rsid w:val="3728BB2A"/>
    <w:rsid w:val="372A433F"/>
    <w:rsid w:val="373C2C33"/>
    <w:rsid w:val="3756F14F"/>
    <w:rsid w:val="375CD026"/>
    <w:rsid w:val="375DE138"/>
    <w:rsid w:val="378B5F74"/>
    <w:rsid w:val="3799124D"/>
    <w:rsid w:val="37A9313D"/>
    <w:rsid w:val="37D2D4D8"/>
    <w:rsid w:val="37DF22AD"/>
    <w:rsid w:val="37FBC249"/>
    <w:rsid w:val="38079E3E"/>
    <w:rsid w:val="3850FB7C"/>
    <w:rsid w:val="38512AFF"/>
    <w:rsid w:val="3859DE16"/>
    <w:rsid w:val="385F394D"/>
    <w:rsid w:val="3860546B"/>
    <w:rsid w:val="38807DF0"/>
    <w:rsid w:val="38A0EE5D"/>
    <w:rsid w:val="38CD8652"/>
    <w:rsid w:val="38CDFE73"/>
    <w:rsid w:val="38CF9877"/>
    <w:rsid w:val="38FA6C7C"/>
    <w:rsid w:val="39024173"/>
    <w:rsid w:val="3908BDBE"/>
    <w:rsid w:val="394204B3"/>
    <w:rsid w:val="394E302A"/>
    <w:rsid w:val="39AA8859"/>
    <w:rsid w:val="39AE5D5A"/>
    <w:rsid w:val="39CFE484"/>
    <w:rsid w:val="39D8CC7A"/>
    <w:rsid w:val="39FBEC70"/>
    <w:rsid w:val="3A0C8FF7"/>
    <w:rsid w:val="3A0E1CF6"/>
    <w:rsid w:val="3A1238D4"/>
    <w:rsid w:val="3A53FC25"/>
    <w:rsid w:val="3A566E0B"/>
    <w:rsid w:val="3A5CE645"/>
    <w:rsid w:val="3ADB83A4"/>
    <w:rsid w:val="3B2556F8"/>
    <w:rsid w:val="3B3BA015"/>
    <w:rsid w:val="3BFA61D5"/>
    <w:rsid w:val="3C0F323C"/>
    <w:rsid w:val="3C13D404"/>
    <w:rsid w:val="3C226127"/>
    <w:rsid w:val="3C4D3E1A"/>
    <w:rsid w:val="3C5F4DEC"/>
    <w:rsid w:val="3C66D88A"/>
    <w:rsid w:val="3C903F13"/>
    <w:rsid w:val="3CC203DE"/>
    <w:rsid w:val="3D2E0957"/>
    <w:rsid w:val="3D88302F"/>
    <w:rsid w:val="3D9A7BB8"/>
    <w:rsid w:val="3DADC308"/>
    <w:rsid w:val="3DD1997D"/>
    <w:rsid w:val="3DF23979"/>
    <w:rsid w:val="3DF7DA38"/>
    <w:rsid w:val="3E117D87"/>
    <w:rsid w:val="3E398B33"/>
    <w:rsid w:val="3E53CF11"/>
    <w:rsid w:val="3E595BC3"/>
    <w:rsid w:val="3E798514"/>
    <w:rsid w:val="3E8D1A84"/>
    <w:rsid w:val="3EB8DCFE"/>
    <w:rsid w:val="3EC0AA35"/>
    <w:rsid w:val="3EE5C45C"/>
    <w:rsid w:val="3EEF3825"/>
    <w:rsid w:val="3EF56064"/>
    <w:rsid w:val="3F0B8712"/>
    <w:rsid w:val="3F25F27F"/>
    <w:rsid w:val="3F68279E"/>
    <w:rsid w:val="3F89B014"/>
    <w:rsid w:val="3FFF6130"/>
    <w:rsid w:val="400DF8B4"/>
    <w:rsid w:val="4041B623"/>
    <w:rsid w:val="404EB3A7"/>
    <w:rsid w:val="406A637D"/>
    <w:rsid w:val="40874115"/>
    <w:rsid w:val="408C321F"/>
    <w:rsid w:val="40A5CCF3"/>
    <w:rsid w:val="40BE4C88"/>
    <w:rsid w:val="40C1A0D7"/>
    <w:rsid w:val="40FB7494"/>
    <w:rsid w:val="41012296"/>
    <w:rsid w:val="4126126D"/>
    <w:rsid w:val="413CC78C"/>
    <w:rsid w:val="415A79A8"/>
    <w:rsid w:val="416D6A46"/>
    <w:rsid w:val="41FBFE2C"/>
    <w:rsid w:val="423C0EEE"/>
    <w:rsid w:val="424D1773"/>
    <w:rsid w:val="428C6CBF"/>
    <w:rsid w:val="42C17176"/>
    <w:rsid w:val="432AA656"/>
    <w:rsid w:val="4334B033"/>
    <w:rsid w:val="43357329"/>
    <w:rsid w:val="433CBE69"/>
    <w:rsid w:val="43415D9C"/>
    <w:rsid w:val="434DDEF1"/>
    <w:rsid w:val="43B17C64"/>
    <w:rsid w:val="43C4743A"/>
    <w:rsid w:val="43D24A95"/>
    <w:rsid w:val="444FC0B4"/>
    <w:rsid w:val="4471C7FB"/>
    <w:rsid w:val="448A2661"/>
    <w:rsid w:val="44941098"/>
    <w:rsid w:val="44F30CCC"/>
    <w:rsid w:val="4506E782"/>
    <w:rsid w:val="450F7B4C"/>
    <w:rsid w:val="455325D9"/>
    <w:rsid w:val="456FA972"/>
    <w:rsid w:val="45DB3DF8"/>
    <w:rsid w:val="45F6288D"/>
    <w:rsid w:val="45FED08C"/>
    <w:rsid w:val="4638BE16"/>
    <w:rsid w:val="467D656C"/>
    <w:rsid w:val="469C483D"/>
    <w:rsid w:val="46CC616A"/>
    <w:rsid w:val="46D5C340"/>
    <w:rsid w:val="4736F00F"/>
    <w:rsid w:val="474F521F"/>
    <w:rsid w:val="475DFFC3"/>
    <w:rsid w:val="478ED019"/>
    <w:rsid w:val="4798C57C"/>
    <w:rsid w:val="47A9F72D"/>
    <w:rsid w:val="47D4FCD7"/>
    <w:rsid w:val="48408C4B"/>
    <w:rsid w:val="484F1E11"/>
    <w:rsid w:val="48946412"/>
    <w:rsid w:val="48C7F81C"/>
    <w:rsid w:val="48CF7A62"/>
    <w:rsid w:val="492C63C9"/>
    <w:rsid w:val="4962A521"/>
    <w:rsid w:val="49A261C1"/>
    <w:rsid w:val="49A82B04"/>
    <w:rsid w:val="49DE5C4B"/>
    <w:rsid w:val="49EDD887"/>
    <w:rsid w:val="4A5B5DB5"/>
    <w:rsid w:val="4A84E7F1"/>
    <w:rsid w:val="4ACADD30"/>
    <w:rsid w:val="4AD64C1D"/>
    <w:rsid w:val="4AEDF38B"/>
    <w:rsid w:val="4B114F8C"/>
    <w:rsid w:val="4B22545F"/>
    <w:rsid w:val="4B4DD694"/>
    <w:rsid w:val="4B6DF4A4"/>
    <w:rsid w:val="4B7C8C05"/>
    <w:rsid w:val="4B9EF291"/>
    <w:rsid w:val="4BA4A4F0"/>
    <w:rsid w:val="4BCD63BE"/>
    <w:rsid w:val="4BEE8D8B"/>
    <w:rsid w:val="4BF27638"/>
    <w:rsid w:val="4BF31743"/>
    <w:rsid w:val="4C82D0E6"/>
    <w:rsid w:val="4C8A795C"/>
    <w:rsid w:val="4CA1C9DE"/>
    <w:rsid w:val="4CF67619"/>
    <w:rsid w:val="4D136FD6"/>
    <w:rsid w:val="4DD4F268"/>
    <w:rsid w:val="4DE38692"/>
    <w:rsid w:val="4DE4047F"/>
    <w:rsid w:val="4E086E86"/>
    <w:rsid w:val="4E57AC4E"/>
    <w:rsid w:val="4E6FACDE"/>
    <w:rsid w:val="4E8544A3"/>
    <w:rsid w:val="4E9F901D"/>
    <w:rsid w:val="4F0D0BBA"/>
    <w:rsid w:val="4F3BCD56"/>
    <w:rsid w:val="4F710738"/>
    <w:rsid w:val="4F78113A"/>
    <w:rsid w:val="4F798941"/>
    <w:rsid w:val="4FBE6BC9"/>
    <w:rsid w:val="4FCDFCF4"/>
    <w:rsid w:val="4FF4D0C5"/>
    <w:rsid w:val="50041E4A"/>
    <w:rsid w:val="5068B9DF"/>
    <w:rsid w:val="5069AD79"/>
    <w:rsid w:val="506B8684"/>
    <w:rsid w:val="506D5EE9"/>
    <w:rsid w:val="507C5E2C"/>
    <w:rsid w:val="50ACD990"/>
    <w:rsid w:val="50AFBB27"/>
    <w:rsid w:val="512C95B7"/>
    <w:rsid w:val="5167E544"/>
    <w:rsid w:val="51694408"/>
    <w:rsid w:val="517E9B10"/>
    <w:rsid w:val="51B277FE"/>
    <w:rsid w:val="51BE153E"/>
    <w:rsid w:val="51C881F8"/>
    <w:rsid w:val="51DCB174"/>
    <w:rsid w:val="5206FEFE"/>
    <w:rsid w:val="52070D23"/>
    <w:rsid w:val="52455CA4"/>
    <w:rsid w:val="52684568"/>
    <w:rsid w:val="5299605D"/>
    <w:rsid w:val="529E963C"/>
    <w:rsid w:val="52D69DFB"/>
    <w:rsid w:val="52DAFEF2"/>
    <w:rsid w:val="52E6B732"/>
    <w:rsid w:val="530A7B2E"/>
    <w:rsid w:val="530EDE68"/>
    <w:rsid w:val="53498F7C"/>
    <w:rsid w:val="534D032E"/>
    <w:rsid w:val="5365AEC0"/>
    <w:rsid w:val="53660839"/>
    <w:rsid w:val="53704AA9"/>
    <w:rsid w:val="537C475C"/>
    <w:rsid w:val="53F64FD3"/>
    <w:rsid w:val="54613E96"/>
    <w:rsid w:val="5463D59C"/>
    <w:rsid w:val="546A81E0"/>
    <w:rsid w:val="54B809EC"/>
    <w:rsid w:val="54C68511"/>
    <w:rsid w:val="54CDBBD9"/>
    <w:rsid w:val="54E8C9CB"/>
    <w:rsid w:val="54EB0A91"/>
    <w:rsid w:val="54ED93DC"/>
    <w:rsid w:val="5558E04C"/>
    <w:rsid w:val="5597E60A"/>
    <w:rsid w:val="55FEB938"/>
    <w:rsid w:val="560AE867"/>
    <w:rsid w:val="561221E5"/>
    <w:rsid w:val="56672E02"/>
    <w:rsid w:val="56EAAF9C"/>
    <w:rsid w:val="56F522B0"/>
    <w:rsid w:val="572466E2"/>
    <w:rsid w:val="57483C5E"/>
    <w:rsid w:val="57D929E2"/>
    <w:rsid w:val="57E7CBA1"/>
    <w:rsid w:val="583D33F0"/>
    <w:rsid w:val="58438494"/>
    <w:rsid w:val="5849651E"/>
    <w:rsid w:val="5851E3D1"/>
    <w:rsid w:val="585F48D7"/>
    <w:rsid w:val="58641905"/>
    <w:rsid w:val="58717842"/>
    <w:rsid w:val="59165187"/>
    <w:rsid w:val="5921AE57"/>
    <w:rsid w:val="59246A0D"/>
    <w:rsid w:val="592FCACB"/>
    <w:rsid w:val="59540099"/>
    <w:rsid w:val="597C73DF"/>
    <w:rsid w:val="59ADD99E"/>
    <w:rsid w:val="59BE8246"/>
    <w:rsid w:val="5A300249"/>
    <w:rsid w:val="5A692E46"/>
    <w:rsid w:val="5A7B06D2"/>
    <w:rsid w:val="5A8DADE5"/>
    <w:rsid w:val="5A90F954"/>
    <w:rsid w:val="5AB3AD08"/>
    <w:rsid w:val="5B2089D5"/>
    <w:rsid w:val="5B3A5076"/>
    <w:rsid w:val="5B49C81F"/>
    <w:rsid w:val="5B55F355"/>
    <w:rsid w:val="5B6BE494"/>
    <w:rsid w:val="5B9DA644"/>
    <w:rsid w:val="5BCF1D06"/>
    <w:rsid w:val="5C0FB15C"/>
    <w:rsid w:val="5C5DA687"/>
    <w:rsid w:val="5C92E322"/>
    <w:rsid w:val="5C9F4C77"/>
    <w:rsid w:val="5CD85E40"/>
    <w:rsid w:val="5CD93847"/>
    <w:rsid w:val="5CEE8ED1"/>
    <w:rsid w:val="5D11C4D4"/>
    <w:rsid w:val="5D2F9759"/>
    <w:rsid w:val="5D42A4A9"/>
    <w:rsid w:val="5D6781D0"/>
    <w:rsid w:val="5DC18454"/>
    <w:rsid w:val="5DC65D59"/>
    <w:rsid w:val="5DD120D2"/>
    <w:rsid w:val="5DE660D2"/>
    <w:rsid w:val="5E4E40C9"/>
    <w:rsid w:val="5EB02DFF"/>
    <w:rsid w:val="5EBCD7CF"/>
    <w:rsid w:val="5EE5F647"/>
    <w:rsid w:val="5F2BD112"/>
    <w:rsid w:val="5F3871F5"/>
    <w:rsid w:val="5F7C1B68"/>
    <w:rsid w:val="5F85B9ED"/>
    <w:rsid w:val="5F9D0150"/>
    <w:rsid w:val="5FBCA070"/>
    <w:rsid w:val="5FD97BE1"/>
    <w:rsid w:val="5FDC115F"/>
    <w:rsid w:val="5FECC273"/>
    <w:rsid w:val="5FFA32FF"/>
    <w:rsid w:val="60055300"/>
    <w:rsid w:val="602A4A0D"/>
    <w:rsid w:val="602C2948"/>
    <w:rsid w:val="6048B8B5"/>
    <w:rsid w:val="6054C09F"/>
    <w:rsid w:val="60611B6C"/>
    <w:rsid w:val="606D88F4"/>
    <w:rsid w:val="607DF835"/>
    <w:rsid w:val="60D9C233"/>
    <w:rsid w:val="6106EA6C"/>
    <w:rsid w:val="6144DC8C"/>
    <w:rsid w:val="6157DD24"/>
    <w:rsid w:val="617FF972"/>
    <w:rsid w:val="61AC2DDC"/>
    <w:rsid w:val="61E9F0DC"/>
    <w:rsid w:val="620B80E1"/>
    <w:rsid w:val="6227AE66"/>
    <w:rsid w:val="6232954C"/>
    <w:rsid w:val="62331B2B"/>
    <w:rsid w:val="624E3100"/>
    <w:rsid w:val="6269A24D"/>
    <w:rsid w:val="628C8101"/>
    <w:rsid w:val="629F7E23"/>
    <w:rsid w:val="62FC66D2"/>
    <w:rsid w:val="6306CE48"/>
    <w:rsid w:val="6332AD57"/>
    <w:rsid w:val="63404DFC"/>
    <w:rsid w:val="638417CF"/>
    <w:rsid w:val="639B2F0B"/>
    <w:rsid w:val="63A79385"/>
    <w:rsid w:val="63E7CBF0"/>
    <w:rsid w:val="64130B2A"/>
    <w:rsid w:val="6423928F"/>
    <w:rsid w:val="6482E5E9"/>
    <w:rsid w:val="64A599EF"/>
    <w:rsid w:val="64C13494"/>
    <w:rsid w:val="64C501F2"/>
    <w:rsid w:val="64C86BAF"/>
    <w:rsid w:val="64D36501"/>
    <w:rsid w:val="6533F51C"/>
    <w:rsid w:val="653C09EB"/>
    <w:rsid w:val="65556BB8"/>
    <w:rsid w:val="65944CC0"/>
    <w:rsid w:val="65980E00"/>
    <w:rsid w:val="65BC7F1D"/>
    <w:rsid w:val="65CBA6E2"/>
    <w:rsid w:val="65EBB7FB"/>
    <w:rsid w:val="65FB5146"/>
    <w:rsid w:val="660D5509"/>
    <w:rsid w:val="66132720"/>
    <w:rsid w:val="6617CA2A"/>
    <w:rsid w:val="6629F866"/>
    <w:rsid w:val="66444849"/>
    <w:rsid w:val="664E982B"/>
    <w:rsid w:val="664F81B0"/>
    <w:rsid w:val="66625A77"/>
    <w:rsid w:val="666B588D"/>
    <w:rsid w:val="668FABCF"/>
    <w:rsid w:val="6698A157"/>
    <w:rsid w:val="66AFC4F9"/>
    <w:rsid w:val="66B2C405"/>
    <w:rsid w:val="66C4AFDF"/>
    <w:rsid w:val="66CF5FBE"/>
    <w:rsid w:val="66DB9CE9"/>
    <w:rsid w:val="66E01C4D"/>
    <w:rsid w:val="66ED6616"/>
    <w:rsid w:val="6754A23F"/>
    <w:rsid w:val="6791ED2F"/>
    <w:rsid w:val="67A07CED"/>
    <w:rsid w:val="67B36EDD"/>
    <w:rsid w:val="681FDAB9"/>
    <w:rsid w:val="683CF56F"/>
    <w:rsid w:val="6857C680"/>
    <w:rsid w:val="68716813"/>
    <w:rsid w:val="6884516C"/>
    <w:rsid w:val="68992E59"/>
    <w:rsid w:val="68A3D6E7"/>
    <w:rsid w:val="68EE4800"/>
    <w:rsid w:val="69350621"/>
    <w:rsid w:val="695C9705"/>
    <w:rsid w:val="697DAE7C"/>
    <w:rsid w:val="698A0D26"/>
    <w:rsid w:val="698E05C5"/>
    <w:rsid w:val="6996019E"/>
    <w:rsid w:val="69ACCC11"/>
    <w:rsid w:val="69E59AC2"/>
    <w:rsid w:val="69F8E219"/>
    <w:rsid w:val="6A2AED15"/>
    <w:rsid w:val="6A37A739"/>
    <w:rsid w:val="6A39C617"/>
    <w:rsid w:val="6A6D3584"/>
    <w:rsid w:val="6AC2B42C"/>
    <w:rsid w:val="6AD28A7C"/>
    <w:rsid w:val="6AE72BA1"/>
    <w:rsid w:val="6B066FA1"/>
    <w:rsid w:val="6B1A75D8"/>
    <w:rsid w:val="6B526637"/>
    <w:rsid w:val="6B7D2745"/>
    <w:rsid w:val="6B8435A6"/>
    <w:rsid w:val="6B84F1D8"/>
    <w:rsid w:val="6B9F0955"/>
    <w:rsid w:val="6BAB22EA"/>
    <w:rsid w:val="6BD3573C"/>
    <w:rsid w:val="6BD975D1"/>
    <w:rsid w:val="6C0E45E1"/>
    <w:rsid w:val="6C18747C"/>
    <w:rsid w:val="6C4AC7AC"/>
    <w:rsid w:val="6C58E5DD"/>
    <w:rsid w:val="6C942ADB"/>
    <w:rsid w:val="6CE51680"/>
    <w:rsid w:val="6CEB9D7F"/>
    <w:rsid w:val="6D1404E7"/>
    <w:rsid w:val="6D45DBE8"/>
    <w:rsid w:val="6D4EA187"/>
    <w:rsid w:val="6DFCE1A4"/>
    <w:rsid w:val="6E172D4C"/>
    <w:rsid w:val="6E53B327"/>
    <w:rsid w:val="6E7D82AC"/>
    <w:rsid w:val="6EB9A22E"/>
    <w:rsid w:val="6F84D9BD"/>
    <w:rsid w:val="6FC84DD8"/>
    <w:rsid w:val="70A0FA67"/>
    <w:rsid w:val="70ACBF78"/>
    <w:rsid w:val="70AF473D"/>
    <w:rsid w:val="70D19CED"/>
    <w:rsid w:val="710BE25E"/>
    <w:rsid w:val="71158426"/>
    <w:rsid w:val="712F474B"/>
    <w:rsid w:val="717A2FF0"/>
    <w:rsid w:val="71903353"/>
    <w:rsid w:val="71DE533A"/>
    <w:rsid w:val="7213A89D"/>
    <w:rsid w:val="721EB4B8"/>
    <w:rsid w:val="72250ACB"/>
    <w:rsid w:val="72423998"/>
    <w:rsid w:val="724C61DF"/>
    <w:rsid w:val="724CEE83"/>
    <w:rsid w:val="72C30DBB"/>
    <w:rsid w:val="72EDA2C0"/>
    <w:rsid w:val="7300712D"/>
    <w:rsid w:val="735EB982"/>
    <w:rsid w:val="735F90BE"/>
    <w:rsid w:val="7360F46C"/>
    <w:rsid w:val="7368C3FC"/>
    <w:rsid w:val="7369EA35"/>
    <w:rsid w:val="738AA2B4"/>
    <w:rsid w:val="73A4B963"/>
    <w:rsid w:val="7454D575"/>
    <w:rsid w:val="74588C90"/>
    <w:rsid w:val="7483D0A8"/>
    <w:rsid w:val="74EE4FD8"/>
    <w:rsid w:val="75096358"/>
    <w:rsid w:val="75133BB6"/>
    <w:rsid w:val="7520A1C8"/>
    <w:rsid w:val="752EB7B6"/>
    <w:rsid w:val="75447E5E"/>
    <w:rsid w:val="75477D36"/>
    <w:rsid w:val="75689083"/>
    <w:rsid w:val="75785933"/>
    <w:rsid w:val="759D4D6D"/>
    <w:rsid w:val="75AB8E62"/>
    <w:rsid w:val="75B3BF2D"/>
    <w:rsid w:val="75FB01EB"/>
    <w:rsid w:val="7634143A"/>
    <w:rsid w:val="76480B76"/>
    <w:rsid w:val="765ED3DC"/>
    <w:rsid w:val="766F9251"/>
    <w:rsid w:val="7679B0B6"/>
    <w:rsid w:val="7689495E"/>
    <w:rsid w:val="76AF0558"/>
    <w:rsid w:val="770B900E"/>
    <w:rsid w:val="77172762"/>
    <w:rsid w:val="771EEF65"/>
    <w:rsid w:val="772251BC"/>
    <w:rsid w:val="7735473E"/>
    <w:rsid w:val="7812D34D"/>
    <w:rsid w:val="783577D7"/>
    <w:rsid w:val="785C7CC3"/>
    <w:rsid w:val="786551C5"/>
    <w:rsid w:val="788E9962"/>
    <w:rsid w:val="78A30994"/>
    <w:rsid w:val="78BFF028"/>
    <w:rsid w:val="78D31DCD"/>
    <w:rsid w:val="792B78D5"/>
    <w:rsid w:val="792FC183"/>
    <w:rsid w:val="7937E583"/>
    <w:rsid w:val="7952F2C5"/>
    <w:rsid w:val="79770447"/>
    <w:rsid w:val="79AD61E2"/>
    <w:rsid w:val="79D9B267"/>
    <w:rsid w:val="79EA20BC"/>
    <w:rsid w:val="7A1CE26D"/>
    <w:rsid w:val="7A5C7AF4"/>
    <w:rsid w:val="7A5E366D"/>
    <w:rsid w:val="7A784584"/>
    <w:rsid w:val="7A956C76"/>
    <w:rsid w:val="7AB2A247"/>
    <w:rsid w:val="7ACAE351"/>
    <w:rsid w:val="7AD48913"/>
    <w:rsid w:val="7B0C321A"/>
    <w:rsid w:val="7B4001A6"/>
    <w:rsid w:val="7B4C0CAD"/>
    <w:rsid w:val="7B51161E"/>
    <w:rsid w:val="7B60A38A"/>
    <w:rsid w:val="7B6AA056"/>
    <w:rsid w:val="7B89C6D6"/>
    <w:rsid w:val="7BC48763"/>
    <w:rsid w:val="7BE2E27A"/>
    <w:rsid w:val="7C2717BE"/>
    <w:rsid w:val="7C3BA533"/>
    <w:rsid w:val="7C3D1A20"/>
    <w:rsid w:val="7C7A23FA"/>
    <w:rsid w:val="7CA65A1B"/>
    <w:rsid w:val="7CBC2026"/>
    <w:rsid w:val="7CF08D0A"/>
    <w:rsid w:val="7CF0DC11"/>
    <w:rsid w:val="7D0AAE95"/>
    <w:rsid w:val="7D2E3326"/>
    <w:rsid w:val="7D4C61FB"/>
    <w:rsid w:val="7D82C837"/>
    <w:rsid w:val="7D8489A9"/>
    <w:rsid w:val="7D99008A"/>
    <w:rsid w:val="7D9FF387"/>
    <w:rsid w:val="7DFA3B19"/>
    <w:rsid w:val="7E41ADA3"/>
    <w:rsid w:val="7E57B040"/>
    <w:rsid w:val="7E82B0D2"/>
    <w:rsid w:val="7E92F34C"/>
    <w:rsid w:val="7ED2C3EA"/>
    <w:rsid w:val="7EE8F99A"/>
    <w:rsid w:val="7EFF651F"/>
    <w:rsid w:val="7F001AD5"/>
    <w:rsid w:val="7F143EF1"/>
    <w:rsid w:val="7F2C46A5"/>
    <w:rsid w:val="7F370B73"/>
    <w:rsid w:val="7F37415A"/>
    <w:rsid w:val="7F521C56"/>
    <w:rsid w:val="7F53E9AF"/>
    <w:rsid w:val="7F596811"/>
    <w:rsid w:val="7F5982AF"/>
    <w:rsid w:val="7F6E927F"/>
    <w:rsid w:val="7F731331"/>
    <w:rsid w:val="7FFED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537D"/>
  <w15:chartTrackingRefBased/>
  <w15:docId w15:val="{B92FD132-CB93-4343-9EBB-BE7715A3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767"/>
    <w:pPr>
      <w:spacing w:after="200" w:line="276" w:lineRule="auto"/>
    </w:pPr>
    <w:rPr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2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2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4BB"/>
    <w:rPr>
      <w:b/>
      <w:bCs/>
      <w:smallCaps/>
      <w:color w:val="0F4761" w:themeColor="accent1" w:themeShade="BF"/>
      <w:spacing w:val="5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AD5605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  <w:style w:type="character" w:customStyle="1" w:styleId="HeaderChar">
    <w:name w:val="Header Char"/>
    <w:basedOn w:val="DefaultParagraphFont"/>
    <w:link w:val="Header1"/>
    <w:uiPriority w:val="99"/>
    <w:rsid w:val="00AD5605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AD5605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  <w:style w:type="character" w:customStyle="1" w:styleId="FooterChar">
    <w:name w:val="Footer Char"/>
    <w:basedOn w:val="DefaultParagraphFont"/>
    <w:link w:val="Footer1"/>
    <w:uiPriority w:val="99"/>
    <w:rsid w:val="00AD5605"/>
  </w:style>
  <w:style w:type="paragraph" w:customStyle="1" w:styleId="NoSpacing1">
    <w:name w:val="No Spacing1"/>
    <w:next w:val="NoSpacing"/>
    <w:uiPriority w:val="1"/>
    <w:qFormat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paragraph" w:customStyle="1" w:styleId="BodyText1">
    <w:name w:val="Body Text1"/>
    <w:basedOn w:val="Normal"/>
    <w:next w:val="BodyText"/>
    <w:link w:val="BodyTextChar"/>
    <w:uiPriority w:val="99"/>
    <w:unhideWhenUsed/>
    <w:rsid w:val="00AD5605"/>
    <w:pPr>
      <w:spacing w:after="120"/>
    </w:pPr>
    <w:rPr>
      <w:kern w:val="2"/>
      <w:sz w:val="24"/>
      <w:szCs w:val="24"/>
      <w:lang w:eastAsia="zh-CN"/>
      <w14:ligatures w14:val="standardContextual"/>
    </w:rPr>
  </w:style>
  <w:style w:type="character" w:customStyle="1" w:styleId="BodyTextChar">
    <w:name w:val="Body Text Char"/>
    <w:basedOn w:val="DefaultParagraphFont"/>
    <w:link w:val="BodyText1"/>
    <w:uiPriority w:val="99"/>
    <w:rsid w:val="00AD5605"/>
  </w:style>
  <w:style w:type="paragraph" w:customStyle="1" w:styleId="BodyText21">
    <w:name w:val="Body Text 21"/>
    <w:basedOn w:val="Normal"/>
    <w:next w:val="BodyText2"/>
    <w:link w:val="BodyText2Char"/>
    <w:uiPriority w:val="99"/>
    <w:unhideWhenUsed/>
    <w:rsid w:val="00AD5605"/>
    <w:pPr>
      <w:spacing w:after="120" w:line="480" w:lineRule="auto"/>
    </w:pPr>
    <w:rPr>
      <w:kern w:val="2"/>
      <w:sz w:val="24"/>
      <w:szCs w:val="24"/>
      <w:lang w:eastAsia="zh-CN"/>
      <w14:ligatures w14:val="standardContextual"/>
    </w:rPr>
  </w:style>
  <w:style w:type="character" w:customStyle="1" w:styleId="BodyText2Char">
    <w:name w:val="Body Text 2 Char"/>
    <w:basedOn w:val="DefaultParagraphFont"/>
    <w:link w:val="BodyText21"/>
    <w:uiPriority w:val="99"/>
    <w:rsid w:val="00AD5605"/>
  </w:style>
  <w:style w:type="paragraph" w:customStyle="1" w:styleId="BodyText31">
    <w:name w:val="Body Text 31"/>
    <w:basedOn w:val="Normal"/>
    <w:next w:val="BodyText3"/>
    <w:link w:val="BodyText3Char"/>
    <w:uiPriority w:val="99"/>
    <w:unhideWhenUsed/>
    <w:rsid w:val="00AD5605"/>
    <w:pPr>
      <w:spacing w:after="120"/>
    </w:pPr>
    <w:rPr>
      <w:kern w:val="2"/>
      <w:sz w:val="16"/>
      <w:szCs w:val="16"/>
      <w:lang w:eastAsia="zh-CN"/>
      <w14:ligatures w14:val="standardContextual"/>
    </w:rPr>
  </w:style>
  <w:style w:type="character" w:customStyle="1" w:styleId="BodyText3Char">
    <w:name w:val="Body Text 3 Char"/>
    <w:basedOn w:val="DefaultParagraphFont"/>
    <w:link w:val="BodyText31"/>
    <w:uiPriority w:val="99"/>
    <w:rsid w:val="00AD5605"/>
    <w:rPr>
      <w:sz w:val="16"/>
      <w:szCs w:val="16"/>
    </w:rPr>
  </w:style>
  <w:style w:type="paragraph" w:customStyle="1" w:styleId="List1">
    <w:name w:val="List1"/>
    <w:basedOn w:val="Normal"/>
    <w:next w:val="List"/>
    <w:uiPriority w:val="99"/>
    <w:unhideWhenUsed/>
    <w:rsid w:val="00AD5605"/>
    <w:pPr>
      <w:ind w:left="360" w:hanging="360"/>
      <w:contextualSpacing/>
    </w:pPr>
  </w:style>
  <w:style w:type="paragraph" w:customStyle="1" w:styleId="List21">
    <w:name w:val="List 21"/>
    <w:basedOn w:val="Normal"/>
    <w:next w:val="List2"/>
    <w:uiPriority w:val="99"/>
    <w:unhideWhenUsed/>
    <w:rsid w:val="00AD5605"/>
    <w:pPr>
      <w:ind w:left="720" w:hanging="360"/>
      <w:contextualSpacing/>
    </w:pPr>
  </w:style>
  <w:style w:type="paragraph" w:customStyle="1" w:styleId="List31">
    <w:name w:val="List 31"/>
    <w:basedOn w:val="Normal"/>
    <w:next w:val="List3"/>
    <w:uiPriority w:val="99"/>
    <w:unhideWhenUsed/>
    <w:rsid w:val="00AD5605"/>
    <w:pPr>
      <w:ind w:left="1080" w:hanging="360"/>
      <w:contextualSpacing/>
    </w:pPr>
  </w:style>
  <w:style w:type="paragraph" w:customStyle="1" w:styleId="ListBullet1">
    <w:name w:val="List Bullet1"/>
    <w:basedOn w:val="Normal"/>
    <w:next w:val="ListBullet"/>
    <w:uiPriority w:val="99"/>
    <w:unhideWhenUsed/>
    <w:rsid w:val="00AD5605"/>
    <w:pPr>
      <w:numPr>
        <w:numId w:val="33"/>
      </w:numPr>
      <w:tabs>
        <w:tab w:val="clear" w:pos="360"/>
      </w:tabs>
      <w:ind w:left="0" w:firstLine="0"/>
      <w:contextualSpacing/>
    </w:pPr>
  </w:style>
  <w:style w:type="paragraph" w:customStyle="1" w:styleId="ListBullet21">
    <w:name w:val="List Bullet 21"/>
    <w:basedOn w:val="Normal"/>
    <w:next w:val="ListBullet2"/>
    <w:uiPriority w:val="99"/>
    <w:unhideWhenUsed/>
    <w:rsid w:val="00AD5605"/>
    <w:pPr>
      <w:numPr>
        <w:numId w:val="34"/>
      </w:numPr>
      <w:tabs>
        <w:tab w:val="clear" w:pos="720"/>
      </w:tabs>
      <w:ind w:left="0" w:firstLine="0"/>
      <w:contextualSpacing/>
    </w:pPr>
  </w:style>
  <w:style w:type="paragraph" w:customStyle="1" w:styleId="ListBullet31">
    <w:name w:val="List Bullet 31"/>
    <w:basedOn w:val="Normal"/>
    <w:next w:val="ListBullet3"/>
    <w:uiPriority w:val="99"/>
    <w:unhideWhenUsed/>
    <w:rsid w:val="00AD5605"/>
    <w:pPr>
      <w:numPr>
        <w:numId w:val="35"/>
      </w:numPr>
      <w:tabs>
        <w:tab w:val="clear" w:pos="1080"/>
      </w:tabs>
      <w:ind w:left="0" w:firstLine="0"/>
      <w:contextualSpacing/>
    </w:pPr>
  </w:style>
  <w:style w:type="paragraph" w:customStyle="1" w:styleId="ListNumber1">
    <w:name w:val="List Number1"/>
    <w:basedOn w:val="Normal"/>
    <w:next w:val="ListNumber"/>
    <w:uiPriority w:val="99"/>
    <w:unhideWhenUsed/>
    <w:rsid w:val="00AD5605"/>
    <w:pPr>
      <w:numPr>
        <w:numId w:val="37"/>
      </w:numPr>
      <w:tabs>
        <w:tab w:val="clear" w:pos="360"/>
      </w:tabs>
      <w:ind w:left="0" w:firstLine="0"/>
      <w:contextualSpacing/>
    </w:pPr>
  </w:style>
  <w:style w:type="paragraph" w:customStyle="1" w:styleId="ListNumber21">
    <w:name w:val="List Number 21"/>
    <w:basedOn w:val="Normal"/>
    <w:next w:val="ListNumber2"/>
    <w:uiPriority w:val="99"/>
    <w:unhideWhenUsed/>
    <w:rsid w:val="00AD5605"/>
    <w:pPr>
      <w:numPr>
        <w:numId w:val="38"/>
      </w:numPr>
      <w:tabs>
        <w:tab w:val="clear" w:pos="720"/>
      </w:tabs>
      <w:ind w:left="0" w:firstLine="0"/>
      <w:contextualSpacing/>
    </w:pPr>
  </w:style>
  <w:style w:type="paragraph" w:customStyle="1" w:styleId="ListNumber31">
    <w:name w:val="List Number 31"/>
    <w:basedOn w:val="Normal"/>
    <w:next w:val="ListNumber3"/>
    <w:uiPriority w:val="99"/>
    <w:unhideWhenUsed/>
    <w:rsid w:val="00AD5605"/>
    <w:pPr>
      <w:numPr>
        <w:numId w:val="39"/>
      </w:numPr>
      <w:tabs>
        <w:tab w:val="clear" w:pos="1080"/>
      </w:tabs>
      <w:ind w:left="0" w:firstLine="0"/>
      <w:contextualSpacing/>
    </w:pPr>
  </w:style>
  <w:style w:type="paragraph" w:customStyle="1" w:styleId="ListContinue1">
    <w:name w:val="List Continue1"/>
    <w:basedOn w:val="Normal"/>
    <w:next w:val="ListContinue"/>
    <w:uiPriority w:val="99"/>
    <w:unhideWhenUsed/>
    <w:rsid w:val="00AD5605"/>
    <w:pPr>
      <w:spacing w:after="120"/>
      <w:ind w:left="360"/>
      <w:contextualSpacing/>
    </w:pPr>
  </w:style>
  <w:style w:type="paragraph" w:customStyle="1" w:styleId="ListContinue21">
    <w:name w:val="List Continue 21"/>
    <w:basedOn w:val="Normal"/>
    <w:next w:val="ListContinue2"/>
    <w:uiPriority w:val="99"/>
    <w:unhideWhenUsed/>
    <w:rsid w:val="00AD5605"/>
    <w:pPr>
      <w:spacing w:after="120"/>
      <w:ind w:left="720"/>
      <w:contextualSpacing/>
    </w:pPr>
  </w:style>
  <w:style w:type="paragraph" w:customStyle="1" w:styleId="ListContinue31">
    <w:name w:val="List Continue 31"/>
    <w:basedOn w:val="Normal"/>
    <w:next w:val="ListContinue3"/>
    <w:uiPriority w:val="99"/>
    <w:unhideWhenUsed/>
    <w:rsid w:val="00AD5605"/>
    <w:pPr>
      <w:spacing w:after="120"/>
      <w:ind w:left="1080"/>
      <w:contextualSpacing/>
    </w:pPr>
  </w:style>
  <w:style w:type="paragraph" w:customStyle="1" w:styleId="MacroText1">
    <w:name w:val="Macro Text1"/>
    <w:next w:val="MacroText"/>
    <w:link w:val="MacroTextChar"/>
    <w:uiPriority w:val="99"/>
    <w:unhideWhenUsed/>
    <w:rsid w:val="00AD5605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1"/>
    <w:uiPriority w:val="99"/>
    <w:rsid w:val="00AD5605"/>
    <w:rPr>
      <w:rFonts w:ascii="Courier" w:hAnsi="Courier"/>
      <w:sz w:val="20"/>
      <w:szCs w:val="20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AD5605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sid w:val="00AD5605"/>
    <w:rPr>
      <w:b/>
      <w:bCs/>
    </w:rPr>
  </w:style>
  <w:style w:type="character" w:styleId="Emphasis">
    <w:name w:val="Emphasis"/>
    <w:basedOn w:val="DefaultParagraphFont"/>
    <w:uiPriority w:val="20"/>
    <w:qFormat/>
    <w:rsid w:val="00AD5605"/>
    <w:rPr>
      <w:i/>
      <w:iCs/>
    </w:rPr>
  </w:style>
  <w:style w:type="character" w:customStyle="1" w:styleId="SubtleEmphasis1">
    <w:name w:val="Subtle Emphasis1"/>
    <w:basedOn w:val="DefaultParagraphFont"/>
    <w:uiPriority w:val="19"/>
    <w:qFormat/>
    <w:rsid w:val="00AD5605"/>
    <w:rPr>
      <w:i/>
      <w:iCs/>
      <w:color w:val="808080"/>
    </w:rPr>
  </w:style>
  <w:style w:type="character" w:customStyle="1" w:styleId="SubtleReference1">
    <w:name w:val="Subtle Reference1"/>
    <w:basedOn w:val="DefaultParagraphFont"/>
    <w:uiPriority w:val="31"/>
    <w:qFormat/>
    <w:rsid w:val="00AD5605"/>
    <w:rPr>
      <w:smallCaps/>
      <w:color w:val="C0504D"/>
      <w:u w:val="single"/>
    </w:rPr>
  </w:style>
  <w:style w:type="character" w:styleId="BookTitle">
    <w:name w:val="Book Title"/>
    <w:basedOn w:val="DefaultParagraphFont"/>
    <w:uiPriority w:val="33"/>
    <w:qFormat/>
    <w:rsid w:val="00AD5605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AD5605"/>
    <w:pPr>
      <w:spacing w:before="480" w:after="0"/>
      <w:outlineLvl w:val="9"/>
    </w:pPr>
    <w:rPr>
      <w:b/>
      <w:bCs/>
      <w:sz w:val="28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next w:val="LightShading"/>
    <w:uiPriority w:val="60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next w:val="LightShading-Accent1"/>
    <w:uiPriority w:val="60"/>
    <w:rsid w:val="00AD5605"/>
    <w:pPr>
      <w:spacing w:after="0" w:line="240" w:lineRule="auto"/>
    </w:pPr>
    <w:rPr>
      <w:color w:val="365F9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21">
    <w:name w:val="Light Shading - Accent 21"/>
    <w:basedOn w:val="TableNormal"/>
    <w:next w:val="LightShading-Accent2"/>
    <w:uiPriority w:val="60"/>
    <w:rsid w:val="00AD5605"/>
    <w:pPr>
      <w:spacing w:after="0" w:line="240" w:lineRule="auto"/>
    </w:pPr>
    <w:rPr>
      <w:color w:val="943634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ghtShading-Accent31">
    <w:name w:val="Light Shading - Accent 31"/>
    <w:basedOn w:val="TableNormal"/>
    <w:next w:val="LightShading-Accent3"/>
    <w:uiPriority w:val="60"/>
    <w:rsid w:val="00AD5605"/>
    <w:pPr>
      <w:spacing w:after="0" w:line="240" w:lineRule="auto"/>
    </w:pPr>
    <w:rPr>
      <w:color w:val="76923C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AD5605"/>
    <w:pPr>
      <w:spacing w:after="0" w:line="240" w:lineRule="auto"/>
    </w:pPr>
    <w:rPr>
      <w:color w:val="5F497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51">
    <w:name w:val="Light Shading - Accent 51"/>
    <w:basedOn w:val="TableNormal"/>
    <w:next w:val="LightShading-Accent5"/>
    <w:uiPriority w:val="60"/>
    <w:rsid w:val="00AD5605"/>
    <w:pPr>
      <w:spacing w:after="0" w:line="240" w:lineRule="auto"/>
    </w:pPr>
    <w:rPr>
      <w:color w:val="31849B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61">
    <w:name w:val="Light Shading - Accent 61"/>
    <w:basedOn w:val="TableNormal"/>
    <w:next w:val="LightShading-Accent6"/>
    <w:uiPriority w:val="60"/>
    <w:rsid w:val="00AD5605"/>
    <w:pPr>
      <w:spacing w:after="0" w:line="240" w:lineRule="auto"/>
    </w:pPr>
    <w:rPr>
      <w:color w:val="E36C0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ghtList1">
    <w:name w:val="Light List1"/>
    <w:basedOn w:val="TableNormal"/>
    <w:next w:val="LightList"/>
    <w:uiPriority w:val="61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next w:val="LightList-Accent1"/>
    <w:uiPriority w:val="61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21">
    <w:name w:val="Light List - Accent 21"/>
    <w:basedOn w:val="TableNormal"/>
    <w:next w:val="LightList-Accent2"/>
    <w:uiPriority w:val="61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-Accent31">
    <w:name w:val="Light List - Accent 31"/>
    <w:basedOn w:val="TableNormal"/>
    <w:next w:val="LightList-Accent3"/>
    <w:uiPriority w:val="61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41">
    <w:name w:val="Light List - Accent 41"/>
    <w:basedOn w:val="TableNormal"/>
    <w:next w:val="LightList-Accent4"/>
    <w:uiPriority w:val="61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51">
    <w:name w:val="Light List - Accent 51"/>
    <w:basedOn w:val="TableNormal"/>
    <w:next w:val="LightList-Accent5"/>
    <w:uiPriority w:val="61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61">
    <w:name w:val="Light List - Accent 61"/>
    <w:basedOn w:val="TableNormal"/>
    <w:next w:val="LightList-Accent6"/>
    <w:uiPriority w:val="61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Grid1">
    <w:name w:val="Light Grid1"/>
    <w:basedOn w:val="TableNormal"/>
    <w:next w:val="LightGrid"/>
    <w:uiPriority w:val="62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1">
    <w:name w:val="Light Grid - Accent 11"/>
    <w:basedOn w:val="TableNormal"/>
    <w:next w:val="LightGrid-Accent1"/>
    <w:uiPriority w:val="62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21">
    <w:name w:val="Light Grid - Accent 21"/>
    <w:basedOn w:val="TableNormal"/>
    <w:next w:val="LightGrid-Accent2"/>
    <w:uiPriority w:val="62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ightGrid-Accent31">
    <w:name w:val="Light Grid - Accent 31"/>
    <w:basedOn w:val="TableNormal"/>
    <w:next w:val="LightGrid-Accent3"/>
    <w:uiPriority w:val="62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ightGrid-Accent41">
    <w:name w:val="Light Grid - Accent 41"/>
    <w:basedOn w:val="TableNormal"/>
    <w:next w:val="LightGrid-Accent4"/>
    <w:uiPriority w:val="62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ightGrid-Accent51">
    <w:name w:val="Light Grid - Accent 51"/>
    <w:basedOn w:val="TableNormal"/>
    <w:next w:val="LightGrid-Accent5"/>
    <w:uiPriority w:val="62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-Accent61">
    <w:name w:val="Light Grid - Accent 61"/>
    <w:basedOn w:val="TableNormal"/>
    <w:next w:val="LightGrid-Accent6"/>
    <w:uiPriority w:val="62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hading11">
    <w:name w:val="Medium Shading 11"/>
    <w:basedOn w:val="TableNormal"/>
    <w:next w:val="MediumShading1"/>
    <w:uiPriority w:val="63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next w:val="MediumShading1-Accent1"/>
    <w:uiPriority w:val="63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21">
    <w:name w:val="Medium Shading 1 - Accent 21"/>
    <w:basedOn w:val="TableNormal"/>
    <w:next w:val="MediumShading1-Accent2"/>
    <w:uiPriority w:val="63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">
    <w:name w:val="Medium Shading 1 - Accent 31"/>
    <w:basedOn w:val="TableNormal"/>
    <w:next w:val="MediumShading1-Accent3"/>
    <w:uiPriority w:val="63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">
    <w:name w:val="Medium Shading 1 - Accent 41"/>
    <w:basedOn w:val="TableNormal"/>
    <w:next w:val="MediumShading1-Accent4"/>
    <w:uiPriority w:val="63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61">
    <w:name w:val="Medium Shading 1 - Accent 61"/>
    <w:basedOn w:val="TableNormal"/>
    <w:next w:val="MediumShading1-Accent6"/>
    <w:uiPriority w:val="63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next w:val="MediumShading2"/>
    <w:uiPriority w:val="64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next w:val="MediumShading2-Accent1"/>
    <w:uiPriority w:val="64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">
    <w:name w:val="Medium Shading 2 - Accent 21"/>
    <w:basedOn w:val="TableNormal"/>
    <w:next w:val="MediumShading2-Accent2"/>
    <w:uiPriority w:val="64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1">
    <w:name w:val="Medium Shading 2 - Accent 31"/>
    <w:basedOn w:val="TableNormal"/>
    <w:next w:val="MediumShading2-Accent3"/>
    <w:uiPriority w:val="64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">
    <w:name w:val="Medium Shading 2 - Accent 41"/>
    <w:basedOn w:val="TableNormal"/>
    <w:next w:val="MediumShading2-Accent4"/>
    <w:uiPriority w:val="64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1">
    <w:name w:val="Medium Shading 2 - Accent 51"/>
    <w:basedOn w:val="TableNormal"/>
    <w:next w:val="MediumShading2-Accent5"/>
    <w:uiPriority w:val="64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61">
    <w:name w:val="Medium Shading 2 - Accent 61"/>
    <w:basedOn w:val="TableNormal"/>
    <w:next w:val="MediumShading2-Accent6"/>
    <w:uiPriority w:val="64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next w:val="MediumList1"/>
    <w:uiPriority w:val="65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1">
    <w:name w:val="Medium List 1 - Accent 11"/>
    <w:basedOn w:val="TableNormal"/>
    <w:next w:val="MediumList1-Accent1"/>
    <w:uiPriority w:val="65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1-Accent21">
    <w:name w:val="Medium List 1 - Accent 21"/>
    <w:basedOn w:val="TableNormal"/>
    <w:next w:val="MediumList1-Accent2"/>
    <w:uiPriority w:val="65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1-Accent31">
    <w:name w:val="Medium List 1 - Accent 31"/>
    <w:basedOn w:val="TableNormal"/>
    <w:next w:val="MediumList1-Accent3"/>
    <w:uiPriority w:val="65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1-Accent41">
    <w:name w:val="Medium List 1 - Accent 41"/>
    <w:basedOn w:val="TableNormal"/>
    <w:next w:val="MediumList1-Accent4"/>
    <w:uiPriority w:val="65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1-Accent51">
    <w:name w:val="Medium List 1 - Accent 51"/>
    <w:basedOn w:val="TableNormal"/>
    <w:next w:val="MediumList1-Accent5"/>
    <w:uiPriority w:val="65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1-Accent61">
    <w:name w:val="Medium List 1 - Accent 61"/>
    <w:basedOn w:val="TableNormal"/>
    <w:next w:val="MediumList1-Accent6"/>
    <w:uiPriority w:val="65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basedOn w:val="TableNormal"/>
    <w:next w:val="MediumList2"/>
    <w:uiPriority w:val="66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11">
    <w:name w:val="Medium List 2 - Accent 11"/>
    <w:basedOn w:val="TableNormal"/>
    <w:next w:val="MediumList2-Accent1"/>
    <w:uiPriority w:val="66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21">
    <w:name w:val="Medium List 2 - Accent 21"/>
    <w:basedOn w:val="TableNormal"/>
    <w:next w:val="MediumList2-Accent2"/>
    <w:uiPriority w:val="66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31">
    <w:name w:val="Medium List 2 - Accent 31"/>
    <w:basedOn w:val="TableNormal"/>
    <w:next w:val="MediumList2-Accent3"/>
    <w:uiPriority w:val="66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41">
    <w:name w:val="Medium List 2 - Accent 41"/>
    <w:basedOn w:val="TableNormal"/>
    <w:next w:val="MediumList2-Accent4"/>
    <w:uiPriority w:val="66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51">
    <w:name w:val="Medium List 2 - Accent 51"/>
    <w:basedOn w:val="TableNormal"/>
    <w:next w:val="MediumList2-Accent5"/>
    <w:uiPriority w:val="66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61">
    <w:name w:val="Medium List 2 - Accent 61"/>
    <w:basedOn w:val="TableNormal"/>
    <w:next w:val="MediumList2-Accent6"/>
    <w:uiPriority w:val="66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1-Accent11">
    <w:name w:val="Medium Grid 1 - Accent 11"/>
    <w:basedOn w:val="TableNormal"/>
    <w:next w:val="MediumGrid1-Accent1"/>
    <w:uiPriority w:val="67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rid1-Accent21">
    <w:name w:val="Medium Grid 1 - Accent 21"/>
    <w:basedOn w:val="TableNormal"/>
    <w:next w:val="MediumGrid1-Accent2"/>
    <w:uiPriority w:val="67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rid1-Accent31">
    <w:name w:val="Medium Grid 1 - Accent 31"/>
    <w:basedOn w:val="TableNormal"/>
    <w:next w:val="MediumGrid1-Accent3"/>
    <w:uiPriority w:val="67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rid1-Accent51">
    <w:name w:val="Medium Grid 1 - Accent 51"/>
    <w:basedOn w:val="TableNormal"/>
    <w:next w:val="MediumGrid1-Accent5"/>
    <w:uiPriority w:val="67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rid1-Accent61">
    <w:name w:val="Medium Grid 1 - Accent 61"/>
    <w:basedOn w:val="TableNormal"/>
    <w:next w:val="MediumGrid1-Accent6"/>
    <w:uiPriority w:val="67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basedOn w:val="TableNormal"/>
    <w:next w:val="MediumGrid2"/>
    <w:uiPriority w:val="68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11">
    <w:name w:val="Medium Grid 2 - Accent 11"/>
    <w:basedOn w:val="TableNormal"/>
    <w:next w:val="MediumGrid2-Accent1"/>
    <w:uiPriority w:val="68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21">
    <w:name w:val="Medium Grid 2 - Accent 21"/>
    <w:basedOn w:val="TableNormal"/>
    <w:next w:val="MediumGrid2-Accent2"/>
    <w:uiPriority w:val="68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31">
    <w:name w:val="Medium Grid 2 - Accent 31"/>
    <w:basedOn w:val="TableNormal"/>
    <w:next w:val="MediumGrid2-Accent3"/>
    <w:uiPriority w:val="68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41">
    <w:name w:val="Medium Grid 2 - Accent 41"/>
    <w:basedOn w:val="TableNormal"/>
    <w:next w:val="MediumGrid2-Accent4"/>
    <w:uiPriority w:val="68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51">
    <w:name w:val="Medium Grid 2 - Accent 51"/>
    <w:basedOn w:val="TableNormal"/>
    <w:next w:val="MediumGrid2-Accent5"/>
    <w:uiPriority w:val="68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61">
    <w:name w:val="Medium Grid 2 - Accent 61"/>
    <w:basedOn w:val="TableNormal"/>
    <w:next w:val="MediumGrid2-Accent6"/>
    <w:uiPriority w:val="68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basedOn w:val="TableNormal"/>
    <w:next w:val="MediumGrid3"/>
    <w:uiPriority w:val="6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rid3-Accent11">
    <w:name w:val="Medium Grid 3 - Accent 11"/>
    <w:basedOn w:val="TableNormal"/>
    <w:next w:val="MediumGrid3-Accent1"/>
    <w:uiPriority w:val="6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rid3-Accent21">
    <w:name w:val="Medium Grid 3 - Accent 21"/>
    <w:basedOn w:val="TableNormal"/>
    <w:next w:val="MediumGrid3-Accent2"/>
    <w:uiPriority w:val="6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rid3-Accent31">
    <w:name w:val="Medium Grid 3 - Accent 31"/>
    <w:basedOn w:val="TableNormal"/>
    <w:next w:val="MediumGrid3-Accent3"/>
    <w:uiPriority w:val="6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rid3-Accent41">
    <w:name w:val="Medium Grid 3 - Accent 41"/>
    <w:basedOn w:val="TableNormal"/>
    <w:next w:val="MediumGrid3-Accent4"/>
    <w:uiPriority w:val="6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rid3-Accent51">
    <w:name w:val="Medium Grid 3 - Accent 51"/>
    <w:basedOn w:val="TableNormal"/>
    <w:next w:val="MediumGrid3-Accent5"/>
    <w:uiPriority w:val="6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rid3-Accent61">
    <w:name w:val="Medium Grid 3 - Accent 61"/>
    <w:basedOn w:val="TableNormal"/>
    <w:next w:val="MediumGrid3-Accent6"/>
    <w:uiPriority w:val="6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DarkList1">
    <w:name w:val="Dark List1"/>
    <w:basedOn w:val="TableNormal"/>
    <w:next w:val="DarkList"/>
    <w:uiPriority w:val="70"/>
    <w:rsid w:val="00AD560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DarkList-Accent11">
    <w:name w:val="Dark List - Accent 11"/>
    <w:basedOn w:val="TableNormal"/>
    <w:next w:val="DarkList-Accent1"/>
    <w:uiPriority w:val="70"/>
    <w:rsid w:val="00AD560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DarkList-Accent21">
    <w:name w:val="Dark List - Accent 21"/>
    <w:basedOn w:val="TableNormal"/>
    <w:next w:val="DarkList-Accent2"/>
    <w:uiPriority w:val="70"/>
    <w:rsid w:val="00AD560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DarkList-Accent31">
    <w:name w:val="Dark List - Accent 31"/>
    <w:basedOn w:val="TableNormal"/>
    <w:next w:val="DarkList-Accent3"/>
    <w:uiPriority w:val="70"/>
    <w:rsid w:val="00AD560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DarkList-Accent41">
    <w:name w:val="Dark List - Accent 41"/>
    <w:basedOn w:val="TableNormal"/>
    <w:next w:val="DarkList-Accent4"/>
    <w:uiPriority w:val="70"/>
    <w:rsid w:val="00AD560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-Accent51">
    <w:name w:val="Dark List - Accent 51"/>
    <w:basedOn w:val="TableNormal"/>
    <w:next w:val="DarkList-Accent5"/>
    <w:uiPriority w:val="70"/>
    <w:rsid w:val="00AD560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DarkList-Accent61">
    <w:name w:val="Dark List - Accent 61"/>
    <w:basedOn w:val="TableNormal"/>
    <w:next w:val="DarkList-Accent6"/>
    <w:uiPriority w:val="70"/>
    <w:rsid w:val="00AD560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ColorfulShading1">
    <w:name w:val="Colorful Shading1"/>
    <w:basedOn w:val="TableNormal"/>
    <w:next w:val="ColorfulShading"/>
    <w:uiPriority w:val="71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11">
    <w:name w:val="Colorful Shading - Accent 11"/>
    <w:basedOn w:val="TableNormal"/>
    <w:next w:val="ColorfulShading-Accent1"/>
    <w:uiPriority w:val="71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21">
    <w:name w:val="Colorful Shading - Accent 21"/>
    <w:basedOn w:val="TableNormal"/>
    <w:next w:val="ColorfulShading-Accent2"/>
    <w:uiPriority w:val="71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31">
    <w:name w:val="Colorful Shading - Accent 31"/>
    <w:basedOn w:val="TableNormal"/>
    <w:next w:val="ColorfulShading-Accent3"/>
    <w:uiPriority w:val="71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41">
    <w:name w:val="Colorful Shading - Accent 41"/>
    <w:basedOn w:val="TableNormal"/>
    <w:next w:val="ColorfulShading-Accent4"/>
    <w:uiPriority w:val="71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1">
    <w:name w:val="Colorful Shading - Accent 51"/>
    <w:basedOn w:val="TableNormal"/>
    <w:next w:val="ColorfulShading-Accent5"/>
    <w:uiPriority w:val="71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61">
    <w:name w:val="Colorful Shading - Accent 61"/>
    <w:basedOn w:val="TableNormal"/>
    <w:next w:val="ColorfulShading-Accent6"/>
    <w:uiPriority w:val="71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List1">
    <w:name w:val="Colorful List1"/>
    <w:basedOn w:val="TableNormal"/>
    <w:next w:val="ColorfulList"/>
    <w:uiPriority w:val="72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List-Accent11">
    <w:name w:val="Colorful List - Accent 11"/>
    <w:basedOn w:val="TableNormal"/>
    <w:next w:val="ColorfulList-Accent1"/>
    <w:uiPriority w:val="72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ColorfulList-Accent21">
    <w:name w:val="Colorful List - Accent 21"/>
    <w:basedOn w:val="TableNormal"/>
    <w:next w:val="ColorfulList-Accent2"/>
    <w:uiPriority w:val="72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ColorfulList-Accent31">
    <w:name w:val="Colorful List - Accent 31"/>
    <w:basedOn w:val="TableNormal"/>
    <w:next w:val="ColorfulList-Accent3"/>
    <w:uiPriority w:val="72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ColorfulList-Accent41">
    <w:name w:val="Colorful List - Accent 41"/>
    <w:basedOn w:val="TableNormal"/>
    <w:next w:val="ColorfulList-Accent4"/>
    <w:uiPriority w:val="72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ColorfulList-Accent51">
    <w:name w:val="Colorful List - Accent 51"/>
    <w:basedOn w:val="TableNormal"/>
    <w:next w:val="ColorfulList-Accent5"/>
    <w:uiPriority w:val="72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ColorfulList-Accent61">
    <w:name w:val="Colorful List - Accent 61"/>
    <w:basedOn w:val="TableNormal"/>
    <w:next w:val="ColorfulList-Accent6"/>
    <w:uiPriority w:val="72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Grid1">
    <w:name w:val="Colorful Grid1"/>
    <w:basedOn w:val="TableNormal"/>
    <w:next w:val="ColorfulGrid"/>
    <w:uiPriority w:val="73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Grid-Accent11">
    <w:name w:val="Colorful Grid - Accent 11"/>
    <w:basedOn w:val="TableNormal"/>
    <w:next w:val="ColorfulGrid-Accent1"/>
    <w:uiPriority w:val="73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-Accent21">
    <w:name w:val="Colorful Grid - Accent 21"/>
    <w:basedOn w:val="TableNormal"/>
    <w:next w:val="ColorfulGrid-Accent2"/>
    <w:uiPriority w:val="73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ColorfulGrid-Accent31">
    <w:name w:val="Colorful Grid - Accent 31"/>
    <w:basedOn w:val="TableNormal"/>
    <w:next w:val="ColorfulGrid-Accent3"/>
    <w:uiPriority w:val="73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Grid-Accent41">
    <w:name w:val="Colorful Grid - Accent 41"/>
    <w:basedOn w:val="TableNormal"/>
    <w:next w:val="ColorfulGrid-Accent4"/>
    <w:uiPriority w:val="73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ColorfulGrid-Accent51">
    <w:name w:val="Colorful Grid - Accent 51"/>
    <w:basedOn w:val="TableNormal"/>
    <w:next w:val="ColorfulGrid-Accent5"/>
    <w:uiPriority w:val="73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ColorfulGrid-Accent61">
    <w:name w:val="Colorful Grid - Accent 61"/>
    <w:basedOn w:val="TableNormal"/>
    <w:next w:val="ColorfulGrid-Accent6"/>
    <w:uiPriority w:val="73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Header">
    <w:name w:val="header"/>
    <w:basedOn w:val="Normal"/>
    <w:link w:val="HeaderChar1"/>
    <w:uiPriority w:val="99"/>
    <w:unhideWhenUsed/>
    <w:rsid w:val="00AD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AD5605"/>
    <w:rPr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1"/>
    <w:uiPriority w:val="99"/>
    <w:unhideWhenUsed/>
    <w:rsid w:val="00AD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AD5605"/>
    <w:rPr>
      <w:kern w:val="0"/>
      <w:sz w:val="22"/>
      <w:szCs w:val="22"/>
      <w:lang w:eastAsia="en-US"/>
      <w14:ligatures w14:val="none"/>
    </w:rPr>
  </w:style>
  <w:style w:type="paragraph" w:styleId="NoSpacing">
    <w:name w:val="No Spacing"/>
    <w:uiPriority w:val="1"/>
    <w:qFormat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paragraph" w:styleId="BodyText">
    <w:name w:val="Body Text"/>
    <w:basedOn w:val="Normal"/>
    <w:link w:val="BodyTextChar1"/>
    <w:uiPriority w:val="99"/>
    <w:unhideWhenUsed/>
    <w:rsid w:val="00AD5605"/>
    <w:pPr>
      <w:spacing w:after="120"/>
    </w:pPr>
  </w:style>
  <w:style w:type="character" w:customStyle="1" w:styleId="BodyTextChar1">
    <w:name w:val="Body Text Char1"/>
    <w:basedOn w:val="DefaultParagraphFont"/>
    <w:link w:val="BodyText"/>
    <w:uiPriority w:val="99"/>
    <w:semiHidden/>
    <w:rsid w:val="00AD5605"/>
    <w:rPr>
      <w:kern w:val="0"/>
      <w:sz w:val="22"/>
      <w:szCs w:val="22"/>
      <w:lang w:eastAsia="en-US"/>
      <w14:ligatures w14:val="none"/>
    </w:rPr>
  </w:style>
  <w:style w:type="paragraph" w:styleId="BodyText2">
    <w:name w:val="Body Text 2"/>
    <w:basedOn w:val="Normal"/>
    <w:link w:val="BodyText2Char1"/>
    <w:uiPriority w:val="99"/>
    <w:unhideWhenUsed/>
    <w:rsid w:val="00AD5605"/>
    <w:pPr>
      <w:spacing w:after="120" w:line="480" w:lineRule="auto"/>
    </w:pPr>
  </w:style>
  <w:style w:type="character" w:customStyle="1" w:styleId="BodyText2Char1">
    <w:name w:val="Body Text 2 Char1"/>
    <w:basedOn w:val="DefaultParagraphFont"/>
    <w:link w:val="BodyText2"/>
    <w:uiPriority w:val="99"/>
    <w:semiHidden/>
    <w:rsid w:val="00AD5605"/>
    <w:rPr>
      <w:kern w:val="0"/>
      <w:sz w:val="22"/>
      <w:szCs w:val="22"/>
      <w:lang w:eastAsia="en-US"/>
      <w14:ligatures w14:val="none"/>
    </w:rPr>
  </w:style>
  <w:style w:type="paragraph" w:styleId="BodyText3">
    <w:name w:val="Body Text 3"/>
    <w:basedOn w:val="Normal"/>
    <w:link w:val="BodyText3Char1"/>
    <w:uiPriority w:val="99"/>
    <w:unhideWhenUsed/>
    <w:rsid w:val="00AD5605"/>
    <w:pPr>
      <w:spacing w:after="120"/>
    </w:pPr>
    <w:rPr>
      <w:sz w:val="16"/>
      <w:szCs w:val="16"/>
    </w:rPr>
  </w:style>
  <w:style w:type="character" w:customStyle="1" w:styleId="BodyText3Char1">
    <w:name w:val="Body Text 3 Char1"/>
    <w:basedOn w:val="DefaultParagraphFont"/>
    <w:link w:val="BodyText3"/>
    <w:uiPriority w:val="99"/>
    <w:semiHidden/>
    <w:rsid w:val="00AD5605"/>
    <w:rPr>
      <w:kern w:val="0"/>
      <w:sz w:val="16"/>
      <w:szCs w:val="16"/>
      <w:lang w:eastAsia="en-US"/>
      <w14:ligatures w14:val="none"/>
    </w:rPr>
  </w:style>
  <w:style w:type="paragraph" w:styleId="List">
    <w:name w:val="List"/>
    <w:basedOn w:val="Normal"/>
    <w:uiPriority w:val="99"/>
    <w:unhideWhenUsed/>
    <w:rsid w:val="00AD5605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AD5605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AD5605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AD5605"/>
    <w:pPr>
      <w:contextualSpacing/>
    </w:pPr>
  </w:style>
  <w:style w:type="paragraph" w:styleId="ListBullet2">
    <w:name w:val="List Bullet 2"/>
    <w:basedOn w:val="Normal"/>
    <w:uiPriority w:val="99"/>
    <w:unhideWhenUsed/>
    <w:rsid w:val="00AD5605"/>
    <w:pPr>
      <w:contextualSpacing/>
    </w:pPr>
  </w:style>
  <w:style w:type="paragraph" w:styleId="ListBullet3">
    <w:name w:val="List Bullet 3"/>
    <w:basedOn w:val="Normal"/>
    <w:uiPriority w:val="99"/>
    <w:unhideWhenUsed/>
    <w:rsid w:val="00AD5605"/>
    <w:pPr>
      <w:contextualSpacing/>
    </w:pPr>
  </w:style>
  <w:style w:type="paragraph" w:styleId="ListNumber">
    <w:name w:val="List Number"/>
    <w:basedOn w:val="Normal"/>
    <w:uiPriority w:val="99"/>
    <w:unhideWhenUsed/>
    <w:rsid w:val="00AD5605"/>
    <w:pPr>
      <w:contextualSpacing/>
    </w:pPr>
  </w:style>
  <w:style w:type="paragraph" w:styleId="ListNumber2">
    <w:name w:val="List Number 2"/>
    <w:basedOn w:val="Normal"/>
    <w:uiPriority w:val="99"/>
    <w:unhideWhenUsed/>
    <w:rsid w:val="00AD5605"/>
    <w:pPr>
      <w:contextualSpacing/>
    </w:pPr>
  </w:style>
  <w:style w:type="paragraph" w:styleId="ListNumber3">
    <w:name w:val="List Number 3"/>
    <w:basedOn w:val="Normal"/>
    <w:uiPriority w:val="99"/>
    <w:unhideWhenUsed/>
    <w:rsid w:val="00AD5605"/>
    <w:pPr>
      <w:contextualSpacing/>
    </w:pPr>
  </w:style>
  <w:style w:type="paragraph" w:styleId="ListContinue">
    <w:name w:val="List Continue"/>
    <w:basedOn w:val="Normal"/>
    <w:uiPriority w:val="99"/>
    <w:unhideWhenUsed/>
    <w:rsid w:val="00AD560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AD560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AD5605"/>
    <w:pPr>
      <w:spacing w:after="120"/>
      <w:ind w:left="1080"/>
      <w:contextualSpacing/>
    </w:pPr>
  </w:style>
  <w:style w:type="paragraph" w:styleId="MacroText">
    <w:name w:val="macro"/>
    <w:link w:val="MacroTextChar1"/>
    <w:uiPriority w:val="99"/>
    <w:unhideWhenUsed/>
    <w:rsid w:val="00AD56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</w:pPr>
    <w:rPr>
      <w:rFonts w:ascii="Consolas" w:hAnsi="Consolas"/>
      <w:kern w:val="0"/>
      <w:sz w:val="20"/>
      <w:szCs w:val="20"/>
      <w:lang w:eastAsia="en-US"/>
      <w14:ligatures w14:val="none"/>
    </w:rPr>
  </w:style>
  <w:style w:type="character" w:customStyle="1" w:styleId="MacroTextChar1">
    <w:name w:val="Macro Text Char1"/>
    <w:basedOn w:val="DefaultParagraphFont"/>
    <w:link w:val="MacroText"/>
    <w:uiPriority w:val="99"/>
    <w:semiHidden/>
    <w:rsid w:val="00AD5605"/>
    <w:rPr>
      <w:rFonts w:ascii="Consolas" w:hAnsi="Consolas"/>
      <w:kern w:val="0"/>
      <w:sz w:val="20"/>
      <w:szCs w:val="20"/>
      <w:lang w:eastAsia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AD560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D5605"/>
    <w:rPr>
      <w:smallCaps/>
      <w:color w:val="5A5A5A" w:themeColor="text1" w:themeTint="A5"/>
    </w:rPr>
  </w:style>
  <w:style w:type="table" w:styleId="TableGrid">
    <w:name w:val="Table Grid"/>
    <w:basedOn w:val="TableNormal"/>
    <w:uiPriority w:val="59"/>
    <w:rsid w:val="00AD5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unhideWhenUsed/>
    <w:rsid w:val="00AD56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AD5605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unhideWhenUsed/>
    <w:rsid w:val="00AD5605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unhideWhenUsed/>
    <w:rsid w:val="00AD5605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unhideWhenUsed/>
    <w:rsid w:val="00AD560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unhideWhenUsed/>
    <w:rsid w:val="00AD5605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unhideWhenUsed/>
    <w:rsid w:val="00AD5605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ghtList">
    <w:name w:val="Light List"/>
    <w:basedOn w:val="TableNormal"/>
    <w:uiPriority w:val="61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Grid">
    <w:name w:val="Light Grid"/>
    <w:basedOn w:val="TableNormal"/>
    <w:uiPriority w:val="62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DarkList">
    <w:name w:val="Dark List"/>
    <w:basedOn w:val="TableNormal"/>
    <w:uiPriority w:val="70"/>
    <w:unhideWhenUsed/>
    <w:rsid w:val="00AD560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unhideWhenUsed/>
    <w:rsid w:val="00AD560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unhideWhenUsed/>
    <w:rsid w:val="00AD560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unhideWhenUsed/>
    <w:rsid w:val="00AD560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unhideWhenUsed/>
    <w:rsid w:val="00AD560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unhideWhenUsed/>
    <w:rsid w:val="00AD560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rsid w:val="00AD560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ColorfulShading">
    <w:name w:val="Colorful Shading"/>
    <w:basedOn w:val="TableNormal"/>
    <w:uiPriority w:val="71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Grid">
    <w:name w:val="Colorful Grid"/>
    <w:basedOn w:val="TableNormal"/>
    <w:uiPriority w:val="73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C81836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1836"/>
    <w:pPr>
      <w:spacing w:before="480" w:after="0"/>
      <w:outlineLvl w:val="9"/>
    </w:pPr>
    <w:rPr>
      <w:b/>
      <w:bCs/>
      <w:sz w:val="28"/>
      <w:szCs w:val="28"/>
    </w:rPr>
  </w:style>
  <w:style w:type="table" w:customStyle="1" w:styleId="TableGrid2">
    <w:name w:val="Table Grid2"/>
    <w:basedOn w:val="TableNormal"/>
    <w:next w:val="TableGrid"/>
    <w:uiPriority w:val="5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2">
    <w:name w:val="Light Shading - Accent 12"/>
    <w:basedOn w:val="TableNormal"/>
    <w:next w:val="LightShading-Accent1"/>
    <w:uiPriority w:val="60"/>
    <w:rsid w:val="002D28CC"/>
    <w:pPr>
      <w:spacing w:after="0" w:line="240" w:lineRule="auto"/>
    </w:pPr>
    <w:rPr>
      <w:color w:val="365F9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22">
    <w:name w:val="Light Shading - Accent 22"/>
    <w:basedOn w:val="TableNormal"/>
    <w:next w:val="LightShading-Accent2"/>
    <w:uiPriority w:val="60"/>
    <w:rsid w:val="002D28CC"/>
    <w:pPr>
      <w:spacing w:after="0" w:line="240" w:lineRule="auto"/>
    </w:pPr>
    <w:rPr>
      <w:color w:val="943634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ghtShading-Accent32">
    <w:name w:val="Light Shading - Accent 32"/>
    <w:basedOn w:val="TableNormal"/>
    <w:next w:val="LightShading-Accent3"/>
    <w:uiPriority w:val="60"/>
    <w:rsid w:val="002D28CC"/>
    <w:pPr>
      <w:spacing w:after="0" w:line="240" w:lineRule="auto"/>
    </w:pPr>
    <w:rPr>
      <w:color w:val="76923C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42">
    <w:name w:val="Light Shading - Accent 42"/>
    <w:basedOn w:val="TableNormal"/>
    <w:next w:val="LightShading-Accent4"/>
    <w:uiPriority w:val="60"/>
    <w:rsid w:val="002D28CC"/>
    <w:pPr>
      <w:spacing w:after="0" w:line="240" w:lineRule="auto"/>
    </w:pPr>
    <w:rPr>
      <w:color w:val="5F497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52">
    <w:name w:val="Light Shading - Accent 52"/>
    <w:basedOn w:val="TableNormal"/>
    <w:next w:val="LightShading-Accent5"/>
    <w:uiPriority w:val="60"/>
    <w:rsid w:val="002D28CC"/>
    <w:pPr>
      <w:spacing w:after="0" w:line="240" w:lineRule="auto"/>
    </w:pPr>
    <w:rPr>
      <w:color w:val="31849B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62">
    <w:name w:val="Light Shading - Accent 62"/>
    <w:basedOn w:val="TableNormal"/>
    <w:next w:val="LightShading-Accent6"/>
    <w:uiPriority w:val="60"/>
    <w:rsid w:val="002D28CC"/>
    <w:pPr>
      <w:spacing w:after="0" w:line="240" w:lineRule="auto"/>
    </w:pPr>
    <w:rPr>
      <w:color w:val="E36C0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ghtList2">
    <w:name w:val="Light List2"/>
    <w:basedOn w:val="TableNormal"/>
    <w:next w:val="LightList"/>
    <w:uiPriority w:val="61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2">
    <w:name w:val="Light List - Accent 12"/>
    <w:basedOn w:val="TableNormal"/>
    <w:next w:val="LightList-Accent1"/>
    <w:uiPriority w:val="61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22">
    <w:name w:val="Light List - Accent 22"/>
    <w:basedOn w:val="TableNormal"/>
    <w:next w:val="LightList-Accent2"/>
    <w:uiPriority w:val="61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-Accent32">
    <w:name w:val="Light List - Accent 32"/>
    <w:basedOn w:val="TableNormal"/>
    <w:next w:val="LightList-Accent3"/>
    <w:uiPriority w:val="61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42">
    <w:name w:val="Light List - Accent 42"/>
    <w:basedOn w:val="TableNormal"/>
    <w:next w:val="LightList-Accent4"/>
    <w:uiPriority w:val="61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52">
    <w:name w:val="Light List - Accent 52"/>
    <w:basedOn w:val="TableNormal"/>
    <w:next w:val="LightList-Accent5"/>
    <w:uiPriority w:val="61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62">
    <w:name w:val="Light List - Accent 62"/>
    <w:basedOn w:val="TableNormal"/>
    <w:next w:val="LightList-Accent6"/>
    <w:uiPriority w:val="61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Grid2">
    <w:name w:val="Light Grid2"/>
    <w:basedOn w:val="TableNormal"/>
    <w:next w:val="LightGrid"/>
    <w:uiPriority w:val="62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2">
    <w:name w:val="Light Grid - Accent 12"/>
    <w:basedOn w:val="TableNormal"/>
    <w:next w:val="LightGrid-Accent1"/>
    <w:uiPriority w:val="62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22">
    <w:name w:val="Light Grid - Accent 22"/>
    <w:basedOn w:val="TableNormal"/>
    <w:next w:val="LightGrid-Accent2"/>
    <w:uiPriority w:val="62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ightGrid-Accent32">
    <w:name w:val="Light Grid - Accent 32"/>
    <w:basedOn w:val="TableNormal"/>
    <w:next w:val="LightGrid-Accent3"/>
    <w:uiPriority w:val="62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ightGrid-Accent42">
    <w:name w:val="Light Grid - Accent 42"/>
    <w:basedOn w:val="TableNormal"/>
    <w:next w:val="LightGrid-Accent4"/>
    <w:uiPriority w:val="62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ightGrid-Accent52">
    <w:name w:val="Light Grid - Accent 52"/>
    <w:basedOn w:val="TableNormal"/>
    <w:next w:val="LightGrid-Accent5"/>
    <w:uiPriority w:val="62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-Accent62">
    <w:name w:val="Light Grid - Accent 62"/>
    <w:basedOn w:val="TableNormal"/>
    <w:next w:val="LightGrid-Accent6"/>
    <w:uiPriority w:val="62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hading12">
    <w:name w:val="Medium Shading 12"/>
    <w:basedOn w:val="TableNormal"/>
    <w:next w:val="MediumShading1"/>
    <w:uiPriority w:val="63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next w:val="MediumShading1-Accent1"/>
    <w:uiPriority w:val="63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22">
    <w:name w:val="Medium Shading 1 - Accent 22"/>
    <w:basedOn w:val="TableNormal"/>
    <w:next w:val="MediumShading1-Accent2"/>
    <w:uiPriority w:val="63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2">
    <w:name w:val="Medium Shading 1 - Accent 32"/>
    <w:basedOn w:val="TableNormal"/>
    <w:next w:val="MediumShading1-Accent3"/>
    <w:uiPriority w:val="63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">
    <w:name w:val="Medium Shading 1 - Accent 42"/>
    <w:basedOn w:val="TableNormal"/>
    <w:next w:val="MediumShading1-Accent4"/>
    <w:uiPriority w:val="63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52">
    <w:name w:val="Medium Shading 1 - Accent 52"/>
    <w:basedOn w:val="TableNormal"/>
    <w:next w:val="MediumShading1-Accent5"/>
    <w:uiPriority w:val="63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62">
    <w:name w:val="Medium Shading 1 - Accent 62"/>
    <w:basedOn w:val="TableNormal"/>
    <w:next w:val="MediumShading1-Accent6"/>
    <w:uiPriority w:val="63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2">
    <w:name w:val="Medium Shading 22"/>
    <w:basedOn w:val="TableNormal"/>
    <w:next w:val="MediumShading2"/>
    <w:uiPriority w:val="64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">
    <w:name w:val="Medium Shading 2 - Accent 12"/>
    <w:basedOn w:val="TableNormal"/>
    <w:next w:val="MediumShading2-Accent1"/>
    <w:uiPriority w:val="64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2">
    <w:name w:val="Medium Shading 2 - Accent 22"/>
    <w:basedOn w:val="TableNormal"/>
    <w:next w:val="MediumShading2-Accent2"/>
    <w:uiPriority w:val="64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2">
    <w:name w:val="Medium Shading 2 - Accent 32"/>
    <w:basedOn w:val="TableNormal"/>
    <w:next w:val="MediumShading2-Accent3"/>
    <w:uiPriority w:val="64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">
    <w:name w:val="Medium Shading 2 - Accent 42"/>
    <w:basedOn w:val="TableNormal"/>
    <w:next w:val="MediumShading2-Accent4"/>
    <w:uiPriority w:val="64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2">
    <w:name w:val="Medium Shading 2 - Accent 52"/>
    <w:basedOn w:val="TableNormal"/>
    <w:next w:val="MediumShading2-Accent5"/>
    <w:uiPriority w:val="64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62">
    <w:name w:val="Medium Shading 2 - Accent 62"/>
    <w:basedOn w:val="TableNormal"/>
    <w:next w:val="MediumShading2-Accent6"/>
    <w:uiPriority w:val="64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2">
    <w:name w:val="Medium List 12"/>
    <w:basedOn w:val="TableNormal"/>
    <w:next w:val="MediumList1"/>
    <w:uiPriority w:val="65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2">
    <w:name w:val="Medium List 1 - Accent 12"/>
    <w:basedOn w:val="TableNormal"/>
    <w:next w:val="MediumList1-Accent1"/>
    <w:uiPriority w:val="65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1-Accent22">
    <w:name w:val="Medium List 1 - Accent 22"/>
    <w:basedOn w:val="TableNormal"/>
    <w:next w:val="MediumList1-Accent2"/>
    <w:uiPriority w:val="65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1-Accent32">
    <w:name w:val="Medium List 1 - Accent 32"/>
    <w:basedOn w:val="TableNormal"/>
    <w:next w:val="MediumList1-Accent3"/>
    <w:uiPriority w:val="65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1-Accent42">
    <w:name w:val="Medium List 1 - Accent 42"/>
    <w:basedOn w:val="TableNormal"/>
    <w:next w:val="MediumList1-Accent4"/>
    <w:uiPriority w:val="65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1-Accent52">
    <w:name w:val="Medium List 1 - Accent 52"/>
    <w:basedOn w:val="TableNormal"/>
    <w:next w:val="MediumList1-Accent5"/>
    <w:uiPriority w:val="65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1-Accent62">
    <w:name w:val="Medium List 1 - Accent 62"/>
    <w:basedOn w:val="TableNormal"/>
    <w:next w:val="MediumList1-Accent6"/>
    <w:uiPriority w:val="65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2">
    <w:name w:val="Medium List 22"/>
    <w:basedOn w:val="TableNormal"/>
    <w:next w:val="MediumList2"/>
    <w:uiPriority w:val="66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12">
    <w:name w:val="Medium List 2 - Accent 12"/>
    <w:basedOn w:val="TableNormal"/>
    <w:next w:val="MediumList2-Accent1"/>
    <w:uiPriority w:val="66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22">
    <w:name w:val="Medium List 2 - Accent 22"/>
    <w:basedOn w:val="TableNormal"/>
    <w:next w:val="MediumList2-Accent2"/>
    <w:uiPriority w:val="66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32">
    <w:name w:val="Medium List 2 - Accent 32"/>
    <w:basedOn w:val="TableNormal"/>
    <w:next w:val="MediumList2-Accent3"/>
    <w:uiPriority w:val="66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42">
    <w:name w:val="Medium List 2 - Accent 42"/>
    <w:basedOn w:val="TableNormal"/>
    <w:next w:val="MediumList2-Accent4"/>
    <w:uiPriority w:val="66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52">
    <w:name w:val="Medium List 2 - Accent 52"/>
    <w:basedOn w:val="TableNormal"/>
    <w:next w:val="MediumList2-Accent5"/>
    <w:uiPriority w:val="66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62">
    <w:name w:val="Medium List 2 - Accent 62"/>
    <w:basedOn w:val="TableNormal"/>
    <w:next w:val="MediumList2-Accent6"/>
    <w:uiPriority w:val="66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1-Accent12">
    <w:name w:val="Medium Grid 1 - Accent 12"/>
    <w:basedOn w:val="TableNormal"/>
    <w:next w:val="MediumGrid1-Accent1"/>
    <w:uiPriority w:val="67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rid1-Accent22">
    <w:name w:val="Medium Grid 1 - Accent 22"/>
    <w:basedOn w:val="TableNormal"/>
    <w:next w:val="MediumGrid1-Accent2"/>
    <w:uiPriority w:val="67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rid1-Accent32">
    <w:name w:val="Medium Grid 1 - Accent 32"/>
    <w:basedOn w:val="TableNormal"/>
    <w:next w:val="MediumGrid1-Accent3"/>
    <w:uiPriority w:val="67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rid1-Accent52">
    <w:name w:val="Medium Grid 1 - Accent 52"/>
    <w:basedOn w:val="TableNormal"/>
    <w:next w:val="MediumGrid1-Accent5"/>
    <w:uiPriority w:val="67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rid1-Accent62">
    <w:name w:val="Medium Grid 1 - Accent 62"/>
    <w:basedOn w:val="TableNormal"/>
    <w:next w:val="MediumGrid1-Accent6"/>
    <w:uiPriority w:val="67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2">
    <w:name w:val="Medium Grid 22"/>
    <w:basedOn w:val="TableNormal"/>
    <w:next w:val="MediumGrid2"/>
    <w:uiPriority w:val="68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12">
    <w:name w:val="Medium Grid 2 - Accent 12"/>
    <w:basedOn w:val="TableNormal"/>
    <w:next w:val="MediumGrid2-Accent1"/>
    <w:uiPriority w:val="68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22">
    <w:name w:val="Medium Grid 2 - Accent 22"/>
    <w:basedOn w:val="TableNormal"/>
    <w:next w:val="MediumGrid2-Accent2"/>
    <w:uiPriority w:val="68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32">
    <w:name w:val="Medium Grid 2 - Accent 32"/>
    <w:basedOn w:val="TableNormal"/>
    <w:next w:val="MediumGrid2-Accent3"/>
    <w:uiPriority w:val="68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42">
    <w:name w:val="Medium Grid 2 - Accent 42"/>
    <w:basedOn w:val="TableNormal"/>
    <w:next w:val="MediumGrid2-Accent4"/>
    <w:uiPriority w:val="68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52">
    <w:name w:val="Medium Grid 2 - Accent 52"/>
    <w:basedOn w:val="TableNormal"/>
    <w:next w:val="MediumGrid2-Accent5"/>
    <w:uiPriority w:val="68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62">
    <w:name w:val="Medium Grid 2 - Accent 62"/>
    <w:basedOn w:val="TableNormal"/>
    <w:next w:val="MediumGrid2-Accent6"/>
    <w:uiPriority w:val="68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2">
    <w:name w:val="Medium Grid 32"/>
    <w:basedOn w:val="TableNormal"/>
    <w:next w:val="MediumGrid3"/>
    <w:uiPriority w:val="6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rid3-Accent12">
    <w:name w:val="Medium Grid 3 - Accent 12"/>
    <w:basedOn w:val="TableNormal"/>
    <w:next w:val="MediumGrid3-Accent1"/>
    <w:uiPriority w:val="6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rid3-Accent22">
    <w:name w:val="Medium Grid 3 - Accent 22"/>
    <w:basedOn w:val="TableNormal"/>
    <w:next w:val="MediumGrid3-Accent2"/>
    <w:uiPriority w:val="6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rid3-Accent32">
    <w:name w:val="Medium Grid 3 - Accent 32"/>
    <w:basedOn w:val="TableNormal"/>
    <w:next w:val="MediumGrid3-Accent3"/>
    <w:uiPriority w:val="6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rid3-Accent42">
    <w:name w:val="Medium Grid 3 - Accent 42"/>
    <w:basedOn w:val="TableNormal"/>
    <w:next w:val="MediumGrid3-Accent4"/>
    <w:uiPriority w:val="6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rid3-Accent52">
    <w:name w:val="Medium Grid 3 - Accent 52"/>
    <w:basedOn w:val="TableNormal"/>
    <w:next w:val="MediumGrid3-Accent5"/>
    <w:uiPriority w:val="6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rid3-Accent62">
    <w:name w:val="Medium Grid 3 - Accent 62"/>
    <w:basedOn w:val="TableNormal"/>
    <w:next w:val="MediumGrid3-Accent6"/>
    <w:uiPriority w:val="6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DarkList2">
    <w:name w:val="Dark List2"/>
    <w:basedOn w:val="TableNormal"/>
    <w:next w:val="DarkList"/>
    <w:uiPriority w:val="70"/>
    <w:rsid w:val="002D28CC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DarkList-Accent12">
    <w:name w:val="Dark List - Accent 12"/>
    <w:basedOn w:val="TableNormal"/>
    <w:next w:val="DarkList-Accent1"/>
    <w:uiPriority w:val="70"/>
    <w:rsid w:val="002D28CC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DarkList-Accent22">
    <w:name w:val="Dark List - Accent 22"/>
    <w:basedOn w:val="TableNormal"/>
    <w:next w:val="DarkList-Accent2"/>
    <w:uiPriority w:val="70"/>
    <w:rsid w:val="002D28CC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DarkList-Accent32">
    <w:name w:val="Dark List - Accent 32"/>
    <w:basedOn w:val="TableNormal"/>
    <w:next w:val="DarkList-Accent3"/>
    <w:uiPriority w:val="70"/>
    <w:rsid w:val="002D28CC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DarkList-Accent42">
    <w:name w:val="Dark List - Accent 42"/>
    <w:basedOn w:val="TableNormal"/>
    <w:next w:val="DarkList-Accent4"/>
    <w:uiPriority w:val="70"/>
    <w:rsid w:val="002D28CC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-Accent52">
    <w:name w:val="Dark List - Accent 52"/>
    <w:basedOn w:val="TableNormal"/>
    <w:next w:val="DarkList-Accent5"/>
    <w:uiPriority w:val="70"/>
    <w:rsid w:val="002D28CC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DarkList-Accent62">
    <w:name w:val="Dark List - Accent 62"/>
    <w:basedOn w:val="TableNormal"/>
    <w:next w:val="DarkList-Accent6"/>
    <w:uiPriority w:val="70"/>
    <w:rsid w:val="002D28CC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ColorfulShading2">
    <w:name w:val="Colorful Shading2"/>
    <w:basedOn w:val="TableNormal"/>
    <w:next w:val="ColorfulShading"/>
    <w:uiPriority w:val="71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12">
    <w:name w:val="Colorful Shading - Accent 12"/>
    <w:basedOn w:val="TableNormal"/>
    <w:next w:val="ColorfulShading-Accent1"/>
    <w:uiPriority w:val="71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22">
    <w:name w:val="Colorful Shading - Accent 22"/>
    <w:basedOn w:val="TableNormal"/>
    <w:next w:val="ColorfulShading-Accent2"/>
    <w:uiPriority w:val="71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32">
    <w:name w:val="Colorful Shading - Accent 32"/>
    <w:basedOn w:val="TableNormal"/>
    <w:next w:val="ColorfulShading-Accent3"/>
    <w:uiPriority w:val="71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42">
    <w:name w:val="Colorful Shading - Accent 42"/>
    <w:basedOn w:val="TableNormal"/>
    <w:next w:val="ColorfulShading-Accent4"/>
    <w:uiPriority w:val="71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2">
    <w:name w:val="Colorful Shading - Accent 52"/>
    <w:basedOn w:val="TableNormal"/>
    <w:next w:val="ColorfulShading-Accent5"/>
    <w:uiPriority w:val="71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62">
    <w:name w:val="Colorful Shading - Accent 62"/>
    <w:basedOn w:val="TableNormal"/>
    <w:next w:val="ColorfulShading-Accent6"/>
    <w:uiPriority w:val="71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List2">
    <w:name w:val="Colorful List2"/>
    <w:basedOn w:val="TableNormal"/>
    <w:next w:val="ColorfulList"/>
    <w:uiPriority w:val="72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List-Accent12">
    <w:name w:val="Colorful List - Accent 12"/>
    <w:basedOn w:val="TableNormal"/>
    <w:next w:val="ColorfulList-Accent1"/>
    <w:uiPriority w:val="72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ColorfulList-Accent22">
    <w:name w:val="Colorful List - Accent 22"/>
    <w:basedOn w:val="TableNormal"/>
    <w:next w:val="ColorfulList-Accent2"/>
    <w:uiPriority w:val="72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ColorfulList-Accent32">
    <w:name w:val="Colorful List - Accent 32"/>
    <w:basedOn w:val="TableNormal"/>
    <w:next w:val="ColorfulList-Accent3"/>
    <w:uiPriority w:val="72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ColorfulList-Accent42">
    <w:name w:val="Colorful List - Accent 42"/>
    <w:basedOn w:val="TableNormal"/>
    <w:next w:val="ColorfulList-Accent4"/>
    <w:uiPriority w:val="72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ColorfulList-Accent52">
    <w:name w:val="Colorful List - Accent 52"/>
    <w:basedOn w:val="TableNormal"/>
    <w:next w:val="ColorfulList-Accent5"/>
    <w:uiPriority w:val="72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ColorfulList-Accent62">
    <w:name w:val="Colorful List - Accent 62"/>
    <w:basedOn w:val="TableNormal"/>
    <w:next w:val="ColorfulList-Accent6"/>
    <w:uiPriority w:val="72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Grid2">
    <w:name w:val="Colorful Grid2"/>
    <w:basedOn w:val="TableNormal"/>
    <w:next w:val="ColorfulGrid"/>
    <w:uiPriority w:val="73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Grid-Accent12">
    <w:name w:val="Colorful Grid - Accent 12"/>
    <w:basedOn w:val="TableNormal"/>
    <w:next w:val="ColorfulGrid-Accent1"/>
    <w:uiPriority w:val="73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-Accent22">
    <w:name w:val="Colorful Grid - Accent 22"/>
    <w:basedOn w:val="TableNormal"/>
    <w:next w:val="ColorfulGrid-Accent2"/>
    <w:uiPriority w:val="73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ColorfulGrid-Accent32">
    <w:name w:val="Colorful Grid - Accent 32"/>
    <w:basedOn w:val="TableNormal"/>
    <w:next w:val="ColorfulGrid-Accent3"/>
    <w:uiPriority w:val="73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Grid-Accent42">
    <w:name w:val="Colorful Grid - Accent 42"/>
    <w:basedOn w:val="TableNormal"/>
    <w:next w:val="ColorfulGrid-Accent4"/>
    <w:uiPriority w:val="73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ColorfulGrid-Accent52">
    <w:name w:val="Colorful Grid - Accent 52"/>
    <w:basedOn w:val="TableNormal"/>
    <w:next w:val="ColorfulGrid-Accent5"/>
    <w:uiPriority w:val="73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ColorfulGrid-Accent62">
    <w:name w:val="Colorful Grid - Accent 62"/>
    <w:basedOn w:val="TableNormal"/>
    <w:next w:val="ColorfulGrid-Accent6"/>
    <w:uiPriority w:val="73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TableGrid3">
    <w:name w:val="Table Grid3"/>
    <w:basedOn w:val="TableNormal"/>
    <w:next w:val="TableGrid"/>
    <w:uiPriority w:val="5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3">
    <w:name w:val="Light Shading3"/>
    <w:basedOn w:val="TableNormal"/>
    <w:next w:val="LightShading"/>
    <w:uiPriority w:val="60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3">
    <w:name w:val="Light Shading - Accent 13"/>
    <w:basedOn w:val="TableNormal"/>
    <w:next w:val="LightShading-Accent1"/>
    <w:uiPriority w:val="60"/>
    <w:rsid w:val="00976225"/>
    <w:pPr>
      <w:spacing w:after="0" w:line="240" w:lineRule="auto"/>
    </w:pPr>
    <w:rPr>
      <w:color w:val="365F9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23">
    <w:name w:val="Light Shading - Accent 23"/>
    <w:basedOn w:val="TableNormal"/>
    <w:next w:val="LightShading-Accent2"/>
    <w:uiPriority w:val="60"/>
    <w:rsid w:val="00976225"/>
    <w:pPr>
      <w:spacing w:after="0" w:line="240" w:lineRule="auto"/>
    </w:pPr>
    <w:rPr>
      <w:color w:val="943634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ghtShading-Accent33">
    <w:name w:val="Light Shading - Accent 33"/>
    <w:basedOn w:val="TableNormal"/>
    <w:next w:val="LightShading-Accent3"/>
    <w:uiPriority w:val="60"/>
    <w:rsid w:val="00976225"/>
    <w:pPr>
      <w:spacing w:after="0" w:line="240" w:lineRule="auto"/>
    </w:pPr>
    <w:rPr>
      <w:color w:val="76923C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43">
    <w:name w:val="Light Shading - Accent 43"/>
    <w:basedOn w:val="TableNormal"/>
    <w:next w:val="LightShading-Accent4"/>
    <w:uiPriority w:val="60"/>
    <w:rsid w:val="00976225"/>
    <w:pPr>
      <w:spacing w:after="0" w:line="240" w:lineRule="auto"/>
    </w:pPr>
    <w:rPr>
      <w:color w:val="5F497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53">
    <w:name w:val="Light Shading - Accent 53"/>
    <w:basedOn w:val="TableNormal"/>
    <w:next w:val="LightShading-Accent5"/>
    <w:uiPriority w:val="60"/>
    <w:rsid w:val="00976225"/>
    <w:pPr>
      <w:spacing w:after="0" w:line="240" w:lineRule="auto"/>
    </w:pPr>
    <w:rPr>
      <w:color w:val="31849B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63">
    <w:name w:val="Light Shading - Accent 63"/>
    <w:basedOn w:val="TableNormal"/>
    <w:next w:val="LightShading-Accent6"/>
    <w:uiPriority w:val="60"/>
    <w:rsid w:val="00976225"/>
    <w:pPr>
      <w:spacing w:after="0" w:line="240" w:lineRule="auto"/>
    </w:pPr>
    <w:rPr>
      <w:color w:val="E36C0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ghtList3">
    <w:name w:val="Light List3"/>
    <w:basedOn w:val="TableNormal"/>
    <w:next w:val="LightList"/>
    <w:uiPriority w:val="61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3">
    <w:name w:val="Light List - Accent 13"/>
    <w:basedOn w:val="TableNormal"/>
    <w:next w:val="LightList-Accent1"/>
    <w:uiPriority w:val="61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23">
    <w:name w:val="Light List - Accent 23"/>
    <w:basedOn w:val="TableNormal"/>
    <w:next w:val="LightList-Accent2"/>
    <w:uiPriority w:val="61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-Accent33">
    <w:name w:val="Light List - Accent 33"/>
    <w:basedOn w:val="TableNormal"/>
    <w:next w:val="LightList-Accent3"/>
    <w:uiPriority w:val="61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43">
    <w:name w:val="Light List - Accent 43"/>
    <w:basedOn w:val="TableNormal"/>
    <w:next w:val="LightList-Accent4"/>
    <w:uiPriority w:val="61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53">
    <w:name w:val="Light List - Accent 53"/>
    <w:basedOn w:val="TableNormal"/>
    <w:next w:val="LightList-Accent5"/>
    <w:uiPriority w:val="61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63">
    <w:name w:val="Light List - Accent 63"/>
    <w:basedOn w:val="TableNormal"/>
    <w:next w:val="LightList-Accent6"/>
    <w:uiPriority w:val="61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Grid3">
    <w:name w:val="Light Grid3"/>
    <w:basedOn w:val="TableNormal"/>
    <w:next w:val="LightGrid"/>
    <w:uiPriority w:val="62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3">
    <w:name w:val="Light Grid - Accent 13"/>
    <w:basedOn w:val="TableNormal"/>
    <w:next w:val="LightGrid-Accent1"/>
    <w:uiPriority w:val="62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23">
    <w:name w:val="Light Grid - Accent 23"/>
    <w:basedOn w:val="TableNormal"/>
    <w:next w:val="LightGrid-Accent2"/>
    <w:uiPriority w:val="62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ightGrid-Accent33">
    <w:name w:val="Light Grid - Accent 33"/>
    <w:basedOn w:val="TableNormal"/>
    <w:next w:val="LightGrid-Accent3"/>
    <w:uiPriority w:val="62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ightGrid-Accent43">
    <w:name w:val="Light Grid - Accent 43"/>
    <w:basedOn w:val="TableNormal"/>
    <w:next w:val="LightGrid-Accent4"/>
    <w:uiPriority w:val="62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ightGrid-Accent53">
    <w:name w:val="Light Grid - Accent 53"/>
    <w:basedOn w:val="TableNormal"/>
    <w:next w:val="LightGrid-Accent5"/>
    <w:uiPriority w:val="62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-Accent63">
    <w:name w:val="Light Grid - Accent 63"/>
    <w:basedOn w:val="TableNormal"/>
    <w:next w:val="LightGrid-Accent6"/>
    <w:uiPriority w:val="62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hading13">
    <w:name w:val="Medium Shading 13"/>
    <w:basedOn w:val="TableNormal"/>
    <w:next w:val="MediumShading1"/>
    <w:uiPriority w:val="63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3">
    <w:name w:val="Medium Shading 1 - Accent 13"/>
    <w:basedOn w:val="TableNormal"/>
    <w:next w:val="MediumShading1-Accent1"/>
    <w:uiPriority w:val="63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23">
    <w:name w:val="Medium Shading 1 - Accent 23"/>
    <w:basedOn w:val="TableNormal"/>
    <w:next w:val="MediumShading1-Accent2"/>
    <w:uiPriority w:val="63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3">
    <w:name w:val="Medium Shading 1 - Accent 33"/>
    <w:basedOn w:val="TableNormal"/>
    <w:next w:val="MediumShading1-Accent3"/>
    <w:uiPriority w:val="63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">
    <w:name w:val="Medium Shading 1 - Accent 43"/>
    <w:basedOn w:val="TableNormal"/>
    <w:next w:val="MediumShading1-Accent4"/>
    <w:uiPriority w:val="63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53">
    <w:name w:val="Medium Shading 1 - Accent 53"/>
    <w:basedOn w:val="TableNormal"/>
    <w:next w:val="MediumShading1-Accent5"/>
    <w:uiPriority w:val="63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63">
    <w:name w:val="Medium Shading 1 - Accent 63"/>
    <w:basedOn w:val="TableNormal"/>
    <w:next w:val="MediumShading1-Accent6"/>
    <w:uiPriority w:val="63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3">
    <w:name w:val="Medium Shading 23"/>
    <w:basedOn w:val="TableNormal"/>
    <w:next w:val="MediumShading2"/>
    <w:uiPriority w:val="64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3">
    <w:name w:val="Medium Shading 2 - Accent 13"/>
    <w:basedOn w:val="TableNormal"/>
    <w:next w:val="MediumShading2-Accent1"/>
    <w:uiPriority w:val="64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3">
    <w:name w:val="Medium Shading 2 - Accent 23"/>
    <w:basedOn w:val="TableNormal"/>
    <w:next w:val="MediumShading2-Accent2"/>
    <w:uiPriority w:val="64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3">
    <w:name w:val="Medium Shading 2 - Accent 33"/>
    <w:basedOn w:val="TableNormal"/>
    <w:next w:val="MediumShading2-Accent3"/>
    <w:uiPriority w:val="64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">
    <w:name w:val="Medium Shading 2 - Accent 43"/>
    <w:basedOn w:val="TableNormal"/>
    <w:next w:val="MediumShading2-Accent4"/>
    <w:uiPriority w:val="64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3">
    <w:name w:val="Medium Shading 2 - Accent 53"/>
    <w:basedOn w:val="TableNormal"/>
    <w:next w:val="MediumShading2-Accent5"/>
    <w:uiPriority w:val="64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63">
    <w:name w:val="Medium Shading 2 - Accent 63"/>
    <w:basedOn w:val="TableNormal"/>
    <w:next w:val="MediumShading2-Accent6"/>
    <w:uiPriority w:val="64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3">
    <w:name w:val="Medium List 13"/>
    <w:basedOn w:val="TableNormal"/>
    <w:next w:val="MediumList1"/>
    <w:uiPriority w:val="65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3">
    <w:name w:val="Medium List 1 - Accent 13"/>
    <w:basedOn w:val="TableNormal"/>
    <w:next w:val="MediumList1-Accent1"/>
    <w:uiPriority w:val="65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1-Accent23">
    <w:name w:val="Medium List 1 - Accent 23"/>
    <w:basedOn w:val="TableNormal"/>
    <w:next w:val="MediumList1-Accent2"/>
    <w:uiPriority w:val="65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1-Accent33">
    <w:name w:val="Medium List 1 - Accent 33"/>
    <w:basedOn w:val="TableNormal"/>
    <w:next w:val="MediumList1-Accent3"/>
    <w:uiPriority w:val="65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1-Accent43">
    <w:name w:val="Medium List 1 - Accent 43"/>
    <w:basedOn w:val="TableNormal"/>
    <w:next w:val="MediumList1-Accent4"/>
    <w:uiPriority w:val="65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1-Accent53">
    <w:name w:val="Medium List 1 - Accent 53"/>
    <w:basedOn w:val="TableNormal"/>
    <w:next w:val="MediumList1-Accent5"/>
    <w:uiPriority w:val="65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1-Accent63">
    <w:name w:val="Medium List 1 - Accent 63"/>
    <w:basedOn w:val="TableNormal"/>
    <w:next w:val="MediumList1-Accent6"/>
    <w:uiPriority w:val="65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3">
    <w:name w:val="Medium List 23"/>
    <w:basedOn w:val="TableNormal"/>
    <w:next w:val="MediumList2"/>
    <w:uiPriority w:val="66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13">
    <w:name w:val="Medium List 2 - Accent 13"/>
    <w:basedOn w:val="TableNormal"/>
    <w:next w:val="MediumList2-Accent1"/>
    <w:uiPriority w:val="66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23">
    <w:name w:val="Medium List 2 - Accent 23"/>
    <w:basedOn w:val="TableNormal"/>
    <w:next w:val="MediumList2-Accent2"/>
    <w:uiPriority w:val="66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33">
    <w:name w:val="Medium List 2 - Accent 33"/>
    <w:basedOn w:val="TableNormal"/>
    <w:next w:val="MediumList2-Accent3"/>
    <w:uiPriority w:val="66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43">
    <w:name w:val="Medium List 2 - Accent 43"/>
    <w:basedOn w:val="TableNormal"/>
    <w:next w:val="MediumList2-Accent4"/>
    <w:uiPriority w:val="66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53">
    <w:name w:val="Medium List 2 - Accent 53"/>
    <w:basedOn w:val="TableNormal"/>
    <w:next w:val="MediumList2-Accent5"/>
    <w:uiPriority w:val="66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63">
    <w:name w:val="Medium List 2 - Accent 63"/>
    <w:basedOn w:val="TableNormal"/>
    <w:next w:val="MediumList2-Accent6"/>
    <w:uiPriority w:val="66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1-Accent13">
    <w:name w:val="Medium Grid 1 - Accent 13"/>
    <w:basedOn w:val="TableNormal"/>
    <w:next w:val="MediumGrid1-Accent1"/>
    <w:uiPriority w:val="67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rid1-Accent23">
    <w:name w:val="Medium Grid 1 - Accent 23"/>
    <w:basedOn w:val="TableNormal"/>
    <w:next w:val="MediumGrid1-Accent2"/>
    <w:uiPriority w:val="67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rid1-Accent33">
    <w:name w:val="Medium Grid 1 - Accent 33"/>
    <w:basedOn w:val="TableNormal"/>
    <w:next w:val="MediumGrid1-Accent3"/>
    <w:uiPriority w:val="67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rid1-Accent43">
    <w:name w:val="Medium Grid 1 - Accent 43"/>
    <w:basedOn w:val="TableNormal"/>
    <w:next w:val="MediumGrid1-Accent4"/>
    <w:uiPriority w:val="67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rid1-Accent53">
    <w:name w:val="Medium Grid 1 - Accent 53"/>
    <w:basedOn w:val="TableNormal"/>
    <w:next w:val="MediumGrid1-Accent5"/>
    <w:uiPriority w:val="67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rid1-Accent63">
    <w:name w:val="Medium Grid 1 - Accent 63"/>
    <w:basedOn w:val="TableNormal"/>
    <w:next w:val="MediumGrid1-Accent6"/>
    <w:uiPriority w:val="67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3">
    <w:name w:val="Medium Grid 23"/>
    <w:basedOn w:val="TableNormal"/>
    <w:next w:val="MediumGrid2"/>
    <w:uiPriority w:val="68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13">
    <w:name w:val="Medium Grid 2 - Accent 13"/>
    <w:basedOn w:val="TableNormal"/>
    <w:next w:val="MediumGrid2-Accent1"/>
    <w:uiPriority w:val="68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23">
    <w:name w:val="Medium Grid 2 - Accent 23"/>
    <w:basedOn w:val="TableNormal"/>
    <w:next w:val="MediumGrid2-Accent2"/>
    <w:uiPriority w:val="68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33">
    <w:name w:val="Medium Grid 2 - Accent 33"/>
    <w:basedOn w:val="TableNormal"/>
    <w:next w:val="MediumGrid2-Accent3"/>
    <w:uiPriority w:val="68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43">
    <w:name w:val="Medium Grid 2 - Accent 43"/>
    <w:basedOn w:val="TableNormal"/>
    <w:next w:val="MediumGrid2-Accent4"/>
    <w:uiPriority w:val="68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53">
    <w:name w:val="Medium Grid 2 - Accent 53"/>
    <w:basedOn w:val="TableNormal"/>
    <w:next w:val="MediumGrid2-Accent5"/>
    <w:uiPriority w:val="68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63">
    <w:name w:val="Medium Grid 2 - Accent 63"/>
    <w:basedOn w:val="TableNormal"/>
    <w:next w:val="MediumGrid2-Accent6"/>
    <w:uiPriority w:val="68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3">
    <w:name w:val="Medium Grid 33"/>
    <w:basedOn w:val="TableNormal"/>
    <w:next w:val="MediumGrid3"/>
    <w:uiPriority w:val="6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rid3-Accent13">
    <w:name w:val="Medium Grid 3 - Accent 13"/>
    <w:basedOn w:val="TableNormal"/>
    <w:next w:val="MediumGrid3-Accent1"/>
    <w:uiPriority w:val="6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rid3-Accent23">
    <w:name w:val="Medium Grid 3 - Accent 23"/>
    <w:basedOn w:val="TableNormal"/>
    <w:next w:val="MediumGrid3-Accent2"/>
    <w:uiPriority w:val="6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rid3-Accent33">
    <w:name w:val="Medium Grid 3 - Accent 33"/>
    <w:basedOn w:val="TableNormal"/>
    <w:next w:val="MediumGrid3-Accent3"/>
    <w:uiPriority w:val="6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rid3-Accent43">
    <w:name w:val="Medium Grid 3 - Accent 43"/>
    <w:basedOn w:val="TableNormal"/>
    <w:next w:val="MediumGrid3-Accent4"/>
    <w:uiPriority w:val="6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rid3-Accent53">
    <w:name w:val="Medium Grid 3 - Accent 53"/>
    <w:basedOn w:val="TableNormal"/>
    <w:next w:val="MediumGrid3-Accent5"/>
    <w:uiPriority w:val="6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rid3-Accent63">
    <w:name w:val="Medium Grid 3 - Accent 63"/>
    <w:basedOn w:val="TableNormal"/>
    <w:next w:val="MediumGrid3-Accent6"/>
    <w:uiPriority w:val="6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DarkList3">
    <w:name w:val="Dark List3"/>
    <w:basedOn w:val="TableNormal"/>
    <w:next w:val="DarkList"/>
    <w:uiPriority w:val="70"/>
    <w:rsid w:val="0097622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DarkList-Accent13">
    <w:name w:val="Dark List - Accent 13"/>
    <w:basedOn w:val="TableNormal"/>
    <w:next w:val="DarkList-Accent1"/>
    <w:uiPriority w:val="70"/>
    <w:rsid w:val="0097622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DarkList-Accent23">
    <w:name w:val="Dark List - Accent 23"/>
    <w:basedOn w:val="TableNormal"/>
    <w:next w:val="DarkList-Accent2"/>
    <w:uiPriority w:val="70"/>
    <w:rsid w:val="0097622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DarkList-Accent33">
    <w:name w:val="Dark List - Accent 33"/>
    <w:basedOn w:val="TableNormal"/>
    <w:next w:val="DarkList-Accent3"/>
    <w:uiPriority w:val="70"/>
    <w:rsid w:val="0097622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DarkList-Accent43">
    <w:name w:val="Dark List - Accent 43"/>
    <w:basedOn w:val="TableNormal"/>
    <w:next w:val="DarkList-Accent4"/>
    <w:uiPriority w:val="70"/>
    <w:rsid w:val="0097622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-Accent53">
    <w:name w:val="Dark List - Accent 53"/>
    <w:basedOn w:val="TableNormal"/>
    <w:next w:val="DarkList-Accent5"/>
    <w:uiPriority w:val="70"/>
    <w:rsid w:val="0097622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DarkList-Accent63">
    <w:name w:val="Dark List - Accent 63"/>
    <w:basedOn w:val="TableNormal"/>
    <w:next w:val="DarkList-Accent6"/>
    <w:uiPriority w:val="70"/>
    <w:rsid w:val="0097622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ColorfulShading3">
    <w:name w:val="Colorful Shading3"/>
    <w:basedOn w:val="TableNormal"/>
    <w:next w:val="ColorfulShading"/>
    <w:uiPriority w:val="71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13">
    <w:name w:val="Colorful Shading - Accent 13"/>
    <w:basedOn w:val="TableNormal"/>
    <w:next w:val="ColorfulShading-Accent1"/>
    <w:uiPriority w:val="71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23">
    <w:name w:val="Colorful Shading - Accent 23"/>
    <w:basedOn w:val="TableNormal"/>
    <w:next w:val="ColorfulShading-Accent2"/>
    <w:uiPriority w:val="71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33">
    <w:name w:val="Colorful Shading - Accent 33"/>
    <w:basedOn w:val="TableNormal"/>
    <w:next w:val="ColorfulShading-Accent3"/>
    <w:uiPriority w:val="71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43">
    <w:name w:val="Colorful Shading - Accent 43"/>
    <w:basedOn w:val="TableNormal"/>
    <w:next w:val="ColorfulShading-Accent4"/>
    <w:uiPriority w:val="71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3">
    <w:name w:val="Colorful Shading - Accent 53"/>
    <w:basedOn w:val="TableNormal"/>
    <w:next w:val="ColorfulShading-Accent5"/>
    <w:uiPriority w:val="71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63">
    <w:name w:val="Colorful Shading - Accent 63"/>
    <w:basedOn w:val="TableNormal"/>
    <w:next w:val="ColorfulShading-Accent6"/>
    <w:uiPriority w:val="71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List3">
    <w:name w:val="Colorful List3"/>
    <w:basedOn w:val="TableNormal"/>
    <w:next w:val="ColorfulList"/>
    <w:uiPriority w:val="72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List-Accent13">
    <w:name w:val="Colorful List - Accent 13"/>
    <w:basedOn w:val="TableNormal"/>
    <w:next w:val="ColorfulList-Accent1"/>
    <w:uiPriority w:val="72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ColorfulList-Accent23">
    <w:name w:val="Colorful List - Accent 23"/>
    <w:basedOn w:val="TableNormal"/>
    <w:next w:val="ColorfulList-Accent2"/>
    <w:uiPriority w:val="72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ColorfulList-Accent33">
    <w:name w:val="Colorful List - Accent 33"/>
    <w:basedOn w:val="TableNormal"/>
    <w:next w:val="ColorfulList-Accent3"/>
    <w:uiPriority w:val="72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ColorfulList-Accent43">
    <w:name w:val="Colorful List - Accent 43"/>
    <w:basedOn w:val="TableNormal"/>
    <w:next w:val="ColorfulList-Accent4"/>
    <w:uiPriority w:val="72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ColorfulList-Accent53">
    <w:name w:val="Colorful List - Accent 53"/>
    <w:basedOn w:val="TableNormal"/>
    <w:next w:val="ColorfulList-Accent5"/>
    <w:uiPriority w:val="72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ColorfulList-Accent63">
    <w:name w:val="Colorful List - Accent 63"/>
    <w:basedOn w:val="TableNormal"/>
    <w:next w:val="ColorfulList-Accent6"/>
    <w:uiPriority w:val="72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Grid3">
    <w:name w:val="Colorful Grid3"/>
    <w:basedOn w:val="TableNormal"/>
    <w:next w:val="ColorfulGrid"/>
    <w:uiPriority w:val="73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Grid-Accent13">
    <w:name w:val="Colorful Grid - Accent 13"/>
    <w:basedOn w:val="TableNormal"/>
    <w:next w:val="ColorfulGrid-Accent1"/>
    <w:uiPriority w:val="73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-Accent23">
    <w:name w:val="Colorful Grid - Accent 23"/>
    <w:basedOn w:val="TableNormal"/>
    <w:next w:val="ColorfulGrid-Accent2"/>
    <w:uiPriority w:val="73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ColorfulGrid-Accent33">
    <w:name w:val="Colorful Grid - Accent 33"/>
    <w:basedOn w:val="TableNormal"/>
    <w:next w:val="ColorfulGrid-Accent3"/>
    <w:uiPriority w:val="73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Grid-Accent43">
    <w:name w:val="Colorful Grid - Accent 43"/>
    <w:basedOn w:val="TableNormal"/>
    <w:next w:val="ColorfulGrid-Accent4"/>
    <w:uiPriority w:val="73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ColorfulGrid-Accent53">
    <w:name w:val="Colorful Grid - Accent 53"/>
    <w:basedOn w:val="TableNormal"/>
    <w:next w:val="ColorfulGrid-Accent5"/>
    <w:uiPriority w:val="73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ColorfulGrid-Accent63">
    <w:name w:val="Colorful Grid - Accent 63"/>
    <w:basedOn w:val="TableNormal"/>
    <w:next w:val="ColorfulGrid-Accent6"/>
    <w:uiPriority w:val="73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TableGrid4">
    <w:name w:val="Table Grid4"/>
    <w:basedOn w:val="TableNormal"/>
    <w:next w:val="TableGrid"/>
    <w:uiPriority w:val="5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4">
    <w:name w:val="Light Shading4"/>
    <w:basedOn w:val="TableNormal"/>
    <w:next w:val="LightShading"/>
    <w:uiPriority w:val="60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4">
    <w:name w:val="Light Shading - Accent 14"/>
    <w:basedOn w:val="TableNormal"/>
    <w:next w:val="LightShading-Accent1"/>
    <w:uiPriority w:val="60"/>
    <w:rsid w:val="00540B43"/>
    <w:pPr>
      <w:spacing w:after="0" w:line="240" w:lineRule="auto"/>
    </w:pPr>
    <w:rPr>
      <w:color w:val="365F9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24">
    <w:name w:val="Light Shading - Accent 24"/>
    <w:basedOn w:val="TableNormal"/>
    <w:next w:val="LightShading-Accent2"/>
    <w:uiPriority w:val="60"/>
    <w:rsid w:val="00540B43"/>
    <w:pPr>
      <w:spacing w:after="0" w:line="240" w:lineRule="auto"/>
    </w:pPr>
    <w:rPr>
      <w:color w:val="943634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ghtShading-Accent34">
    <w:name w:val="Light Shading - Accent 34"/>
    <w:basedOn w:val="TableNormal"/>
    <w:next w:val="LightShading-Accent3"/>
    <w:uiPriority w:val="60"/>
    <w:rsid w:val="00540B43"/>
    <w:pPr>
      <w:spacing w:after="0" w:line="240" w:lineRule="auto"/>
    </w:pPr>
    <w:rPr>
      <w:color w:val="76923C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44">
    <w:name w:val="Light Shading - Accent 44"/>
    <w:basedOn w:val="TableNormal"/>
    <w:next w:val="LightShading-Accent4"/>
    <w:uiPriority w:val="60"/>
    <w:rsid w:val="00540B43"/>
    <w:pPr>
      <w:spacing w:after="0" w:line="240" w:lineRule="auto"/>
    </w:pPr>
    <w:rPr>
      <w:color w:val="5F497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54">
    <w:name w:val="Light Shading - Accent 54"/>
    <w:basedOn w:val="TableNormal"/>
    <w:next w:val="LightShading-Accent5"/>
    <w:uiPriority w:val="60"/>
    <w:rsid w:val="00540B43"/>
    <w:pPr>
      <w:spacing w:after="0" w:line="240" w:lineRule="auto"/>
    </w:pPr>
    <w:rPr>
      <w:color w:val="31849B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64">
    <w:name w:val="Light Shading - Accent 64"/>
    <w:basedOn w:val="TableNormal"/>
    <w:next w:val="LightShading-Accent6"/>
    <w:uiPriority w:val="60"/>
    <w:rsid w:val="00540B43"/>
    <w:pPr>
      <w:spacing w:after="0" w:line="240" w:lineRule="auto"/>
    </w:pPr>
    <w:rPr>
      <w:color w:val="E36C0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ghtList4">
    <w:name w:val="Light List4"/>
    <w:basedOn w:val="TableNormal"/>
    <w:next w:val="LightList"/>
    <w:uiPriority w:val="61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4">
    <w:name w:val="Light List - Accent 14"/>
    <w:basedOn w:val="TableNormal"/>
    <w:next w:val="LightList-Accent1"/>
    <w:uiPriority w:val="61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24">
    <w:name w:val="Light List - Accent 24"/>
    <w:basedOn w:val="TableNormal"/>
    <w:next w:val="LightList-Accent2"/>
    <w:uiPriority w:val="61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-Accent34">
    <w:name w:val="Light List - Accent 34"/>
    <w:basedOn w:val="TableNormal"/>
    <w:next w:val="LightList-Accent3"/>
    <w:uiPriority w:val="61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44">
    <w:name w:val="Light List - Accent 44"/>
    <w:basedOn w:val="TableNormal"/>
    <w:next w:val="LightList-Accent4"/>
    <w:uiPriority w:val="61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54">
    <w:name w:val="Light List - Accent 54"/>
    <w:basedOn w:val="TableNormal"/>
    <w:next w:val="LightList-Accent5"/>
    <w:uiPriority w:val="61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64">
    <w:name w:val="Light List - Accent 64"/>
    <w:basedOn w:val="TableNormal"/>
    <w:next w:val="LightList-Accent6"/>
    <w:uiPriority w:val="61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Grid4">
    <w:name w:val="Light Grid4"/>
    <w:basedOn w:val="TableNormal"/>
    <w:next w:val="LightGrid"/>
    <w:uiPriority w:val="62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4">
    <w:name w:val="Light Grid - Accent 14"/>
    <w:basedOn w:val="TableNormal"/>
    <w:next w:val="LightGrid-Accent1"/>
    <w:uiPriority w:val="62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24">
    <w:name w:val="Light Grid - Accent 24"/>
    <w:basedOn w:val="TableNormal"/>
    <w:next w:val="LightGrid-Accent2"/>
    <w:uiPriority w:val="62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ightGrid-Accent34">
    <w:name w:val="Light Grid - Accent 34"/>
    <w:basedOn w:val="TableNormal"/>
    <w:next w:val="LightGrid-Accent3"/>
    <w:uiPriority w:val="62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ightGrid-Accent44">
    <w:name w:val="Light Grid - Accent 44"/>
    <w:basedOn w:val="TableNormal"/>
    <w:next w:val="LightGrid-Accent4"/>
    <w:uiPriority w:val="62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ightGrid-Accent54">
    <w:name w:val="Light Grid - Accent 54"/>
    <w:basedOn w:val="TableNormal"/>
    <w:next w:val="LightGrid-Accent5"/>
    <w:uiPriority w:val="62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-Accent64">
    <w:name w:val="Light Grid - Accent 64"/>
    <w:basedOn w:val="TableNormal"/>
    <w:next w:val="LightGrid-Accent6"/>
    <w:uiPriority w:val="62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hading14">
    <w:name w:val="Medium Shading 14"/>
    <w:basedOn w:val="TableNormal"/>
    <w:next w:val="MediumShading1"/>
    <w:uiPriority w:val="63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4">
    <w:name w:val="Medium Shading 1 - Accent 14"/>
    <w:basedOn w:val="TableNormal"/>
    <w:next w:val="MediumShading1-Accent1"/>
    <w:uiPriority w:val="63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24">
    <w:name w:val="Medium Shading 1 - Accent 24"/>
    <w:basedOn w:val="TableNormal"/>
    <w:next w:val="MediumShading1-Accent2"/>
    <w:uiPriority w:val="63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4">
    <w:name w:val="Medium Shading 1 - Accent 34"/>
    <w:basedOn w:val="TableNormal"/>
    <w:next w:val="MediumShading1-Accent3"/>
    <w:uiPriority w:val="63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4">
    <w:name w:val="Medium Shading 1 - Accent 44"/>
    <w:basedOn w:val="TableNormal"/>
    <w:next w:val="MediumShading1-Accent4"/>
    <w:uiPriority w:val="63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54">
    <w:name w:val="Medium Shading 1 - Accent 54"/>
    <w:basedOn w:val="TableNormal"/>
    <w:next w:val="MediumShading1-Accent5"/>
    <w:uiPriority w:val="63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64">
    <w:name w:val="Medium Shading 1 - Accent 64"/>
    <w:basedOn w:val="TableNormal"/>
    <w:next w:val="MediumShading1-Accent6"/>
    <w:uiPriority w:val="63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4">
    <w:name w:val="Medium Shading 24"/>
    <w:basedOn w:val="TableNormal"/>
    <w:next w:val="MediumShading2"/>
    <w:uiPriority w:val="64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4">
    <w:name w:val="Medium Shading 2 - Accent 14"/>
    <w:basedOn w:val="TableNormal"/>
    <w:next w:val="MediumShading2-Accent1"/>
    <w:uiPriority w:val="64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4">
    <w:name w:val="Medium Shading 2 - Accent 24"/>
    <w:basedOn w:val="TableNormal"/>
    <w:next w:val="MediumShading2-Accent2"/>
    <w:uiPriority w:val="64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4">
    <w:name w:val="Medium Shading 2 - Accent 34"/>
    <w:basedOn w:val="TableNormal"/>
    <w:next w:val="MediumShading2-Accent3"/>
    <w:uiPriority w:val="64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">
    <w:name w:val="Medium Shading 2 - Accent 44"/>
    <w:basedOn w:val="TableNormal"/>
    <w:next w:val="MediumShading2-Accent4"/>
    <w:uiPriority w:val="64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4">
    <w:name w:val="Medium Shading 2 - Accent 54"/>
    <w:basedOn w:val="TableNormal"/>
    <w:next w:val="MediumShading2-Accent5"/>
    <w:uiPriority w:val="64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64">
    <w:name w:val="Medium Shading 2 - Accent 64"/>
    <w:basedOn w:val="TableNormal"/>
    <w:next w:val="MediumShading2-Accent6"/>
    <w:uiPriority w:val="64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4">
    <w:name w:val="Medium List 14"/>
    <w:basedOn w:val="TableNormal"/>
    <w:next w:val="MediumList1"/>
    <w:uiPriority w:val="65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4">
    <w:name w:val="Medium List 1 - Accent 14"/>
    <w:basedOn w:val="TableNormal"/>
    <w:next w:val="MediumList1-Accent1"/>
    <w:uiPriority w:val="65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1-Accent24">
    <w:name w:val="Medium List 1 - Accent 24"/>
    <w:basedOn w:val="TableNormal"/>
    <w:next w:val="MediumList1-Accent2"/>
    <w:uiPriority w:val="65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1-Accent34">
    <w:name w:val="Medium List 1 - Accent 34"/>
    <w:basedOn w:val="TableNormal"/>
    <w:next w:val="MediumList1-Accent3"/>
    <w:uiPriority w:val="65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1-Accent44">
    <w:name w:val="Medium List 1 - Accent 44"/>
    <w:basedOn w:val="TableNormal"/>
    <w:next w:val="MediumList1-Accent4"/>
    <w:uiPriority w:val="65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1-Accent54">
    <w:name w:val="Medium List 1 - Accent 54"/>
    <w:basedOn w:val="TableNormal"/>
    <w:next w:val="MediumList1-Accent5"/>
    <w:uiPriority w:val="65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1-Accent64">
    <w:name w:val="Medium List 1 - Accent 64"/>
    <w:basedOn w:val="TableNormal"/>
    <w:next w:val="MediumList1-Accent6"/>
    <w:uiPriority w:val="65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4">
    <w:name w:val="Medium List 24"/>
    <w:basedOn w:val="TableNormal"/>
    <w:next w:val="MediumList2"/>
    <w:uiPriority w:val="66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14">
    <w:name w:val="Medium List 2 - Accent 14"/>
    <w:basedOn w:val="TableNormal"/>
    <w:next w:val="MediumList2-Accent1"/>
    <w:uiPriority w:val="66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24">
    <w:name w:val="Medium List 2 - Accent 24"/>
    <w:basedOn w:val="TableNormal"/>
    <w:next w:val="MediumList2-Accent2"/>
    <w:uiPriority w:val="66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34">
    <w:name w:val="Medium List 2 - Accent 34"/>
    <w:basedOn w:val="TableNormal"/>
    <w:next w:val="MediumList2-Accent3"/>
    <w:uiPriority w:val="66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44">
    <w:name w:val="Medium List 2 - Accent 44"/>
    <w:basedOn w:val="TableNormal"/>
    <w:next w:val="MediumList2-Accent4"/>
    <w:uiPriority w:val="66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54">
    <w:name w:val="Medium List 2 - Accent 54"/>
    <w:basedOn w:val="TableNormal"/>
    <w:next w:val="MediumList2-Accent5"/>
    <w:uiPriority w:val="66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64">
    <w:name w:val="Medium List 2 - Accent 64"/>
    <w:basedOn w:val="TableNormal"/>
    <w:next w:val="MediumList2-Accent6"/>
    <w:uiPriority w:val="66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4">
    <w:name w:val="Medium Grid 14"/>
    <w:basedOn w:val="TableNormal"/>
    <w:next w:val="MediumGrid1"/>
    <w:uiPriority w:val="67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1-Accent14">
    <w:name w:val="Medium Grid 1 - Accent 14"/>
    <w:basedOn w:val="TableNormal"/>
    <w:next w:val="MediumGrid1-Accent1"/>
    <w:uiPriority w:val="67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rid1-Accent24">
    <w:name w:val="Medium Grid 1 - Accent 24"/>
    <w:basedOn w:val="TableNormal"/>
    <w:next w:val="MediumGrid1-Accent2"/>
    <w:uiPriority w:val="67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rid1-Accent34">
    <w:name w:val="Medium Grid 1 - Accent 34"/>
    <w:basedOn w:val="TableNormal"/>
    <w:next w:val="MediumGrid1-Accent3"/>
    <w:uiPriority w:val="67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rid1-Accent44">
    <w:name w:val="Medium Grid 1 - Accent 44"/>
    <w:basedOn w:val="TableNormal"/>
    <w:next w:val="MediumGrid1-Accent4"/>
    <w:uiPriority w:val="67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rid1-Accent54">
    <w:name w:val="Medium Grid 1 - Accent 54"/>
    <w:basedOn w:val="TableNormal"/>
    <w:next w:val="MediumGrid1-Accent5"/>
    <w:uiPriority w:val="67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rid1-Accent64">
    <w:name w:val="Medium Grid 1 - Accent 64"/>
    <w:basedOn w:val="TableNormal"/>
    <w:next w:val="MediumGrid1-Accent6"/>
    <w:uiPriority w:val="67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4">
    <w:name w:val="Medium Grid 24"/>
    <w:basedOn w:val="TableNormal"/>
    <w:next w:val="MediumGrid2"/>
    <w:uiPriority w:val="68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14">
    <w:name w:val="Medium Grid 2 - Accent 14"/>
    <w:basedOn w:val="TableNormal"/>
    <w:next w:val="MediumGrid2-Accent1"/>
    <w:uiPriority w:val="68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24">
    <w:name w:val="Medium Grid 2 - Accent 24"/>
    <w:basedOn w:val="TableNormal"/>
    <w:next w:val="MediumGrid2-Accent2"/>
    <w:uiPriority w:val="68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34">
    <w:name w:val="Medium Grid 2 - Accent 34"/>
    <w:basedOn w:val="TableNormal"/>
    <w:next w:val="MediumGrid2-Accent3"/>
    <w:uiPriority w:val="68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44">
    <w:name w:val="Medium Grid 2 - Accent 44"/>
    <w:basedOn w:val="TableNormal"/>
    <w:next w:val="MediumGrid2-Accent4"/>
    <w:uiPriority w:val="68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54">
    <w:name w:val="Medium Grid 2 - Accent 54"/>
    <w:basedOn w:val="TableNormal"/>
    <w:next w:val="MediumGrid2-Accent5"/>
    <w:uiPriority w:val="68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64">
    <w:name w:val="Medium Grid 2 - Accent 64"/>
    <w:basedOn w:val="TableNormal"/>
    <w:next w:val="MediumGrid2-Accent6"/>
    <w:uiPriority w:val="68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4">
    <w:name w:val="Medium Grid 34"/>
    <w:basedOn w:val="TableNormal"/>
    <w:next w:val="MediumGrid3"/>
    <w:uiPriority w:val="6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rid3-Accent14">
    <w:name w:val="Medium Grid 3 - Accent 14"/>
    <w:basedOn w:val="TableNormal"/>
    <w:next w:val="MediumGrid3-Accent1"/>
    <w:uiPriority w:val="6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rid3-Accent24">
    <w:name w:val="Medium Grid 3 - Accent 24"/>
    <w:basedOn w:val="TableNormal"/>
    <w:next w:val="MediumGrid3-Accent2"/>
    <w:uiPriority w:val="6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rid3-Accent34">
    <w:name w:val="Medium Grid 3 - Accent 34"/>
    <w:basedOn w:val="TableNormal"/>
    <w:next w:val="MediumGrid3-Accent3"/>
    <w:uiPriority w:val="6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rid3-Accent44">
    <w:name w:val="Medium Grid 3 - Accent 44"/>
    <w:basedOn w:val="TableNormal"/>
    <w:next w:val="MediumGrid3-Accent4"/>
    <w:uiPriority w:val="6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rid3-Accent54">
    <w:name w:val="Medium Grid 3 - Accent 54"/>
    <w:basedOn w:val="TableNormal"/>
    <w:next w:val="MediumGrid3-Accent5"/>
    <w:uiPriority w:val="6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rid3-Accent64">
    <w:name w:val="Medium Grid 3 - Accent 64"/>
    <w:basedOn w:val="TableNormal"/>
    <w:next w:val="MediumGrid3-Accent6"/>
    <w:uiPriority w:val="6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DarkList4">
    <w:name w:val="Dark List4"/>
    <w:basedOn w:val="TableNormal"/>
    <w:next w:val="DarkList"/>
    <w:uiPriority w:val="70"/>
    <w:rsid w:val="00540B43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DarkList-Accent14">
    <w:name w:val="Dark List - Accent 14"/>
    <w:basedOn w:val="TableNormal"/>
    <w:next w:val="DarkList-Accent1"/>
    <w:uiPriority w:val="70"/>
    <w:rsid w:val="00540B43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DarkList-Accent24">
    <w:name w:val="Dark List - Accent 24"/>
    <w:basedOn w:val="TableNormal"/>
    <w:next w:val="DarkList-Accent2"/>
    <w:uiPriority w:val="70"/>
    <w:rsid w:val="00540B43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DarkList-Accent34">
    <w:name w:val="Dark List - Accent 34"/>
    <w:basedOn w:val="TableNormal"/>
    <w:next w:val="DarkList-Accent3"/>
    <w:uiPriority w:val="70"/>
    <w:rsid w:val="00540B43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DarkList-Accent44">
    <w:name w:val="Dark List - Accent 44"/>
    <w:basedOn w:val="TableNormal"/>
    <w:next w:val="DarkList-Accent4"/>
    <w:uiPriority w:val="70"/>
    <w:rsid w:val="00540B43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-Accent54">
    <w:name w:val="Dark List - Accent 54"/>
    <w:basedOn w:val="TableNormal"/>
    <w:next w:val="DarkList-Accent5"/>
    <w:uiPriority w:val="70"/>
    <w:rsid w:val="00540B43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DarkList-Accent64">
    <w:name w:val="Dark List - Accent 64"/>
    <w:basedOn w:val="TableNormal"/>
    <w:next w:val="DarkList-Accent6"/>
    <w:uiPriority w:val="70"/>
    <w:rsid w:val="00540B43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ColorfulShading4">
    <w:name w:val="Colorful Shading4"/>
    <w:basedOn w:val="TableNormal"/>
    <w:next w:val="ColorfulShading"/>
    <w:uiPriority w:val="71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14">
    <w:name w:val="Colorful Shading - Accent 14"/>
    <w:basedOn w:val="TableNormal"/>
    <w:next w:val="ColorfulShading-Accent1"/>
    <w:uiPriority w:val="71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24">
    <w:name w:val="Colorful Shading - Accent 24"/>
    <w:basedOn w:val="TableNormal"/>
    <w:next w:val="ColorfulShading-Accent2"/>
    <w:uiPriority w:val="71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34">
    <w:name w:val="Colorful Shading - Accent 34"/>
    <w:basedOn w:val="TableNormal"/>
    <w:next w:val="ColorfulShading-Accent3"/>
    <w:uiPriority w:val="71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44">
    <w:name w:val="Colorful Shading - Accent 44"/>
    <w:basedOn w:val="TableNormal"/>
    <w:next w:val="ColorfulShading-Accent4"/>
    <w:uiPriority w:val="71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4">
    <w:name w:val="Colorful Shading - Accent 54"/>
    <w:basedOn w:val="TableNormal"/>
    <w:next w:val="ColorfulShading-Accent5"/>
    <w:uiPriority w:val="71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64">
    <w:name w:val="Colorful Shading - Accent 64"/>
    <w:basedOn w:val="TableNormal"/>
    <w:next w:val="ColorfulShading-Accent6"/>
    <w:uiPriority w:val="71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List4">
    <w:name w:val="Colorful List4"/>
    <w:basedOn w:val="TableNormal"/>
    <w:next w:val="ColorfulList"/>
    <w:uiPriority w:val="72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List-Accent14">
    <w:name w:val="Colorful List - Accent 14"/>
    <w:basedOn w:val="TableNormal"/>
    <w:next w:val="ColorfulList-Accent1"/>
    <w:uiPriority w:val="72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ColorfulList-Accent24">
    <w:name w:val="Colorful List - Accent 24"/>
    <w:basedOn w:val="TableNormal"/>
    <w:next w:val="ColorfulList-Accent2"/>
    <w:uiPriority w:val="72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ColorfulList-Accent34">
    <w:name w:val="Colorful List - Accent 34"/>
    <w:basedOn w:val="TableNormal"/>
    <w:next w:val="ColorfulList-Accent3"/>
    <w:uiPriority w:val="72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ColorfulList-Accent44">
    <w:name w:val="Colorful List - Accent 44"/>
    <w:basedOn w:val="TableNormal"/>
    <w:next w:val="ColorfulList-Accent4"/>
    <w:uiPriority w:val="72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ColorfulList-Accent54">
    <w:name w:val="Colorful List - Accent 54"/>
    <w:basedOn w:val="TableNormal"/>
    <w:next w:val="ColorfulList-Accent5"/>
    <w:uiPriority w:val="72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ColorfulList-Accent64">
    <w:name w:val="Colorful List - Accent 64"/>
    <w:basedOn w:val="TableNormal"/>
    <w:next w:val="ColorfulList-Accent6"/>
    <w:uiPriority w:val="72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Grid4">
    <w:name w:val="Colorful Grid4"/>
    <w:basedOn w:val="TableNormal"/>
    <w:next w:val="ColorfulGrid"/>
    <w:uiPriority w:val="73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Grid-Accent14">
    <w:name w:val="Colorful Grid - Accent 14"/>
    <w:basedOn w:val="TableNormal"/>
    <w:next w:val="ColorfulGrid-Accent1"/>
    <w:uiPriority w:val="73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-Accent24">
    <w:name w:val="Colorful Grid - Accent 24"/>
    <w:basedOn w:val="TableNormal"/>
    <w:next w:val="ColorfulGrid-Accent2"/>
    <w:uiPriority w:val="73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ColorfulGrid-Accent34">
    <w:name w:val="Colorful Grid - Accent 34"/>
    <w:basedOn w:val="TableNormal"/>
    <w:next w:val="ColorfulGrid-Accent3"/>
    <w:uiPriority w:val="73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Grid-Accent44">
    <w:name w:val="Colorful Grid - Accent 44"/>
    <w:basedOn w:val="TableNormal"/>
    <w:next w:val="ColorfulGrid-Accent4"/>
    <w:uiPriority w:val="73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ColorfulGrid-Accent54">
    <w:name w:val="Colorful Grid - Accent 54"/>
    <w:basedOn w:val="TableNormal"/>
    <w:next w:val="ColorfulGrid-Accent5"/>
    <w:uiPriority w:val="73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ColorfulGrid-Accent64">
    <w:name w:val="Colorful Grid - Accent 64"/>
    <w:basedOn w:val="TableNormal"/>
    <w:next w:val="ColorfulGrid-Accent6"/>
    <w:uiPriority w:val="73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unhideWhenUsed/>
    <w:rsid w:val="00040B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100EBA582644984AF481A0876A2CC" ma:contentTypeVersion="15" ma:contentTypeDescription="Create a new document." ma:contentTypeScope="" ma:versionID="30523fdee59e4aa83c997983e6a49aa6">
  <xsd:schema xmlns:xsd="http://www.w3.org/2001/XMLSchema" xmlns:xs="http://www.w3.org/2001/XMLSchema" xmlns:p="http://schemas.microsoft.com/office/2006/metadata/properties" xmlns:ns2="fdd2805e-7dec-4132-9e11-047fa92cfbc5" xmlns:ns3="3fefc541-d965-4d49-b67b-48a4fcafe5e2" targetNamespace="http://schemas.microsoft.com/office/2006/metadata/properties" ma:root="true" ma:fieldsID="9d1fc8f0f6d1933a3edb5a791d489933" ns2:_="" ns3:_="">
    <xsd:import namespace="fdd2805e-7dec-4132-9e11-047fa92cfbc5"/>
    <xsd:import namespace="3fefc541-d965-4d49-b67b-48a4fcafe5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2805e-7dec-4132-9e11-047fa92cf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2023d5b-eb23-425f-bd3e-f89b7317ae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fc541-d965-4d49-b67b-48a4fcafe5e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d3426bb-6293-4857-82a3-8d3df613e567}" ma:internalName="TaxCatchAll" ma:showField="CatchAllData" ma:web="3fefc541-d965-4d49-b67b-48a4fcafe5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d2805e-7dec-4132-9e11-047fa92cfbc5">
      <Terms xmlns="http://schemas.microsoft.com/office/infopath/2007/PartnerControls"/>
    </lcf76f155ced4ddcb4097134ff3c332f>
    <TaxCatchAll xmlns="3fefc541-d965-4d49-b67b-48a4fcafe5e2" xsi:nil="true"/>
    <_Flow_SignoffStatus xmlns="fdd2805e-7dec-4132-9e11-047fa92cfbc5" xsi:nil="true"/>
  </documentManagement>
</p:properties>
</file>

<file path=customXml/itemProps1.xml><?xml version="1.0" encoding="utf-8"?>
<ds:datastoreItem xmlns:ds="http://schemas.openxmlformats.org/officeDocument/2006/customXml" ds:itemID="{9CCB0937-F617-4CD6-A7A7-5C7B4928F780}"/>
</file>

<file path=customXml/itemProps2.xml><?xml version="1.0" encoding="utf-8"?>
<ds:datastoreItem xmlns:ds="http://schemas.openxmlformats.org/officeDocument/2006/customXml" ds:itemID="{5033B25D-99EE-463B-B942-B1FAD4B5AAE6}"/>
</file>

<file path=customXml/itemProps3.xml><?xml version="1.0" encoding="utf-8"?>
<ds:datastoreItem xmlns:ds="http://schemas.openxmlformats.org/officeDocument/2006/customXml" ds:itemID="{23FED574-A720-4FD9-9B1D-899547D8E3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94</Pages>
  <Words>14351</Words>
  <Characters>89344</Characters>
  <Application>Microsoft Office Word</Application>
  <DocSecurity>0</DocSecurity>
  <Lines>2399</Lines>
  <Paragraphs>1737</Paragraphs>
  <ScaleCrop>false</ScaleCrop>
  <Company/>
  <LinksUpToDate>false</LinksUpToDate>
  <CharactersWithSpaces>102085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 KAH JYUN, PCSD</dc:creator>
  <cp:keywords/>
  <dc:description/>
  <cp:lastModifiedBy>JAY LIM, PCSD</cp:lastModifiedBy>
  <cp:revision>128</cp:revision>
  <cp:lastPrinted>2025-10-15T06:42:00Z</cp:lastPrinted>
  <dcterms:created xsi:type="dcterms:W3CDTF">2025-10-02T01:30:00Z</dcterms:created>
  <dcterms:modified xsi:type="dcterms:W3CDTF">2025-10-15T06:42:00Z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0x01010029F100EBA582644984AF481A0876A2CC</vt:lpwstr>
  </property>
</Properties>
</file>